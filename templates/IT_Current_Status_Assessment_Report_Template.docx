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DB98" w14:textId="77777777" w:rsidR="0064150C" w:rsidRDefault="0064150C" w:rsidP="0064150C">
      <w:pPr>
        <w:pStyle w:val="Title"/>
      </w:pPr>
      <w:r>
        <w:t>IT Infrastructure Current State Assessment Report</w:t>
      </w:r>
    </w:p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61739061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14:ligatures w14:val="none"/>
        </w:rPr>
      </w:sdtEndPr>
      <w:sdtContent>
        <w:p w14:paraId="36EDFDE2" w14:textId="77777777" w:rsidR="0013300E" w:rsidRDefault="0013300E" w:rsidP="0013300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021A8DAD" wp14:editId="4FB9CD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8DB3F9" w14:textId="0DFF5DD6" w:rsidR="0013300E" w:rsidRDefault="00B7321E" w:rsidP="001330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7321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{{ </w:t>
                                      </w:r>
                                      <w:proofErr w:type="spellStart"/>
                                      <w:r w:rsidRPr="00B7321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report_date</w:t>
                                      </w:r>
                                      <w:proofErr w:type="spellEnd"/>
                                      <w:r w:rsidRPr="00B7321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}}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1A8DAD" id="Group 26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8DB3F9" w14:textId="0DFF5DD6" w:rsidR="0013300E" w:rsidRDefault="00B7321E" w:rsidP="001330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7321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Pr="00B7321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report_date</w:t>
                                </w:r>
                                <w:proofErr w:type="spellEnd"/>
                                <w:r w:rsidRPr="00B7321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}}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BE81196" w14:textId="77777777" w:rsidR="0064150C" w:rsidRDefault="0013300E" w:rsidP="0013300E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8A8B4B" wp14:editId="20D9630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3864900</wp:posOffset>
                    </wp:positionV>
                    <wp:extent cx="6467475" cy="1261241"/>
                    <wp:effectExtent l="0" t="0" r="9525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261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C6488" w14:textId="77777777" w:rsidR="0013300E" w:rsidRDefault="00000000" w:rsidP="001330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3300E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84"/>
                                        <w:szCs w:val="8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598A13" w14:textId="77777777" w:rsidR="0013300E" w:rsidRDefault="0013300E" w:rsidP="001330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8A8B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304.3pt;width:509.25pt;height:99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" filled="f" stroked="f" strokeweight=".5pt">
                    <v:textbox inset="0,0,0,0">
                      <w:txbxContent>
                        <w:p w14:paraId="256C6488" w14:textId="77777777" w:rsidR="0013300E" w:rsidRDefault="00000000" w:rsidP="0013300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3300E">
                                <w:rPr>
                                  <w:rFonts w:ascii="Calibri" w:hAnsi="Calibri" w:cs="Calibri"/>
                                  <w:b/>
                                  <w:bCs/>
                                  <w:sz w:val="84"/>
                                  <w:szCs w:val="8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598A13" w14:textId="77777777" w:rsidR="0013300E" w:rsidRDefault="0013300E" w:rsidP="001330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p w14:paraId="310158DF" w14:textId="3801F821" w:rsidR="0064150C" w:rsidRDefault="0064150C" w:rsidP="0013300E">
          <w:pPr>
            <w:rPr>
              <w:b/>
              <w:bCs/>
            </w:rPr>
          </w:pPr>
          <w:r>
            <w:lastRenderedPageBreak/>
            <w:t xml:space="preserve">Session ID: {{ </w:t>
          </w:r>
          <w:proofErr w:type="spellStart"/>
          <w:r>
            <w:t>session_id</w:t>
          </w:r>
          <w:proofErr w:type="spellEnd"/>
          <w:r>
            <w:t xml:space="preserve"> }}</w:t>
          </w:r>
          <w:r>
            <w:br/>
            <w:t>Prepared for: {{ email }}</w:t>
          </w:r>
        </w:p>
        <w:p w14:paraId="6331A1D7" w14:textId="00F7799E" w:rsidR="0013300E" w:rsidRDefault="00000000" w:rsidP="0013300E">
          <w:pPr>
            <w:rPr>
              <w:b/>
              <w:bCs/>
            </w:rPr>
          </w:pPr>
        </w:p>
      </w:sdtContent>
    </w:sdt>
    <w:p w14:paraId="0A053047" w14:textId="77777777" w:rsidR="00FB1A20" w:rsidRDefault="00000000">
      <w:pPr>
        <w:pStyle w:val="Heading1"/>
      </w:pPr>
      <w:r>
        <w:t>Table of Contents</w:t>
      </w:r>
    </w:p>
    <w:p w14:paraId="430DB81F" w14:textId="77777777" w:rsidR="00B7321E" w:rsidRDefault="00B7321E">
      <w:pPr>
        <w:pStyle w:val="BodyText"/>
      </w:pPr>
      <w:r w:rsidRPr="00B7321E">
        <w:t xml:space="preserve">{{ </w:t>
      </w:r>
      <w:proofErr w:type="spellStart"/>
      <w:r w:rsidRPr="00B7321E">
        <w:t>table_of_contents</w:t>
      </w:r>
      <w:proofErr w:type="spellEnd"/>
      <w:r w:rsidRPr="00B7321E">
        <w:t xml:space="preserve"> }}</w:t>
      </w:r>
      <w:r w:rsidRPr="00B7321E">
        <w:t xml:space="preserve"> </w:t>
      </w:r>
    </w:p>
    <w:p w14:paraId="6601BC4B" w14:textId="77777777" w:rsidR="00FB1A20" w:rsidRDefault="00000000">
      <w:r>
        <w:br w:type="page"/>
      </w:r>
    </w:p>
    <w:p w14:paraId="79740C7A" w14:textId="77777777" w:rsidR="0064150C" w:rsidRDefault="0064150C" w:rsidP="0064150C"/>
    <w:p w14:paraId="740F9D8D" w14:textId="77777777" w:rsidR="0064150C" w:rsidRDefault="0064150C" w:rsidP="0064150C">
      <w:pPr>
        <w:pStyle w:val="Heading2"/>
      </w:pPr>
      <w:r>
        <w:t>1. Executive Summary</w:t>
      </w:r>
    </w:p>
    <w:p w14:paraId="161C2688" w14:textId="77777777" w:rsidR="0064150C" w:rsidRDefault="0064150C" w:rsidP="0064150C">
      <w:r>
        <w:t>{{ content_1 }}</w:t>
      </w:r>
      <w:r>
        <w:br/>
      </w:r>
    </w:p>
    <w:p w14:paraId="4F8B5AD2" w14:textId="77777777" w:rsidR="0064150C" w:rsidRDefault="0064150C" w:rsidP="0064150C"/>
    <w:p w14:paraId="0B24ACCD" w14:textId="77777777" w:rsidR="0064150C" w:rsidRDefault="0064150C" w:rsidP="0064150C"/>
    <w:p w14:paraId="126C6948" w14:textId="77777777" w:rsidR="0064150C" w:rsidRDefault="0064150C" w:rsidP="0064150C"/>
    <w:p w14:paraId="466BF7B2" w14:textId="77777777" w:rsidR="0064150C" w:rsidRDefault="0064150C" w:rsidP="0064150C"/>
    <w:p w14:paraId="212370A8" w14:textId="77777777" w:rsidR="0064150C" w:rsidRDefault="0064150C" w:rsidP="0064150C"/>
    <w:p w14:paraId="576608B9" w14:textId="77777777" w:rsidR="0064150C" w:rsidRDefault="0064150C" w:rsidP="0064150C"/>
    <w:p w14:paraId="6AF57DC5" w14:textId="77777777" w:rsidR="0064150C" w:rsidRDefault="0064150C" w:rsidP="0064150C"/>
    <w:p w14:paraId="406F0939" w14:textId="77777777" w:rsidR="0064150C" w:rsidRDefault="0064150C" w:rsidP="0064150C"/>
    <w:p w14:paraId="65C05AF8" w14:textId="77777777" w:rsidR="0064150C" w:rsidRDefault="0064150C" w:rsidP="0064150C"/>
    <w:p w14:paraId="7A0EEC66" w14:textId="77777777" w:rsidR="0064150C" w:rsidRDefault="0064150C" w:rsidP="0064150C"/>
    <w:p w14:paraId="1673F7B9" w14:textId="77777777" w:rsidR="0064150C" w:rsidRDefault="0064150C" w:rsidP="0064150C"/>
    <w:p w14:paraId="0459A74E" w14:textId="77777777" w:rsidR="0064150C" w:rsidRDefault="0064150C" w:rsidP="0064150C"/>
    <w:p w14:paraId="4563537E" w14:textId="77777777" w:rsidR="0064150C" w:rsidRDefault="0064150C" w:rsidP="0064150C"/>
    <w:p w14:paraId="68DB6541" w14:textId="77777777" w:rsidR="0064150C" w:rsidRDefault="0064150C" w:rsidP="0064150C"/>
    <w:p w14:paraId="7A41E5C0" w14:textId="77777777" w:rsidR="0064150C" w:rsidRDefault="0064150C" w:rsidP="0064150C"/>
    <w:p w14:paraId="2BE83AB3" w14:textId="77777777" w:rsidR="0064150C" w:rsidRDefault="0064150C" w:rsidP="0064150C"/>
    <w:p w14:paraId="0B13E12F" w14:textId="77777777" w:rsidR="0064150C" w:rsidRDefault="0064150C" w:rsidP="0064150C"/>
    <w:p w14:paraId="1BF31C26" w14:textId="77777777" w:rsidR="0064150C" w:rsidRDefault="0064150C" w:rsidP="0064150C"/>
    <w:p w14:paraId="01E33432" w14:textId="77777777" w:rsidR="0064150C" w:rsidRDefault="0064150C" w:rsidP="0064150C"/>
    <w:p w14:paraId="7712D488" w14:textId="77777777" w:rsidR="0064150C" w:rsidRDefault="0064150C" w:rsidP="0064150C"/>
    <w:p w14:paraId="7A38CFF0" w14:textId="77777777" w:rsidR="0064150C" w:rsidRDefault="0064150C" w:rsidP="0064150C"/>
    <w:p w14:paraId="50FEF012" w14:textId="77777777" w:rsidR="0064150C" w:rsidRDefault="0064150C" w:rsidP="0064150C">
      <w:pPr>
        <w:pStyle w:val="Heading2"/>
      </w:pPr>
      <w:r>
        <w:lastRenderedPageBreak/>
        <w:t>2. Organization IT Landscape Overview</w:t>
      </w:r>
    </w:p>
    <w:p w14:paraId="5F4CB303" w14:textId="77777777" w:rsidR="0064150C" w:rsidRDefault="0064150C" w:rsidP="0064150C">
      <w:r>
        <w:t>{{ content_2 }}</w:t>
      </w:r>
      <w:r>
        <w:br/>
      </w:r>
    </w:p>
    <w:p w14:paraId="1A2AE26C" w14:textId="77777777" w:rsidR="0064150C" w:rsidRDefault="0064150C" w:rsidP="0064150C"/>
    <w:p w14:paraId="14CDF4B8" w14:textId="77777777" w:rsidR="0064150C" w:rsidRDefault="0064150C" w:rsidP="0064150C"/>
    <w:p w14:paraId="615624B4" w14:textId="77777777" w:rsidR="0064150C" w:rsidRDefault="0064150C" w:rsidP="0064150C"/>
    <w:p w14:paraId="431B53D9" w14:textId="77777777" w:rsidR="0064150C" w:rsidRDefault="0064150C" w:rsidP="0064150C"/>
    <w:p w14:paraId="7F037828" w14:textId="77777777" w:rsidR="0064150C" w:rsidRDefault="0064150C" w:rsidP="0064150C"/>
    <w:p w14:paraId="10E9E084" w14:textId="77777777" w:rsidR="0064150C" w:rsidRDefault="0064150C" w:rsidP="0064150C"/>
    <w:p w14:paraId="5CD61DFB" w14:textId="77777777" w:rsidR="0064150C" w:rsidRDefault="0064150C" w:rsidP="0064150C"/>
    <w:p w14:paraId="17A094AD" w14:textId="77777777" w:rsidR="0064150C" w:rsidRDefault="0064150C" w:rsidP="0064150C"/>
    <w:p w14:paraId="3EA622DF" w14:textId="77777777" w:rsidR="0064150C" w:rsidRDefault="0064150C" w:rsidP="0064150C"/>
    <w:p w14:paraId="0CB0791D" w14:textId="77777777" w:rsidR="0064150C" w:rsidRDefault="0064150C" w:rsidP="0064150C"/>
    <w:p w14:paraId="0196C2FC" w14:textId="77777777" w:rsidR="0064150C" w:rsidRDefault="0064150C" w:rsidP="0064150C"/>
    <w:p w14:paraId="471228EB" w14:textId="77777777" w:rsidR="0064150C" w:rsidRDefault="0064150C" w:rsidP="0064150C"/>
    <w:p w14:paraId="2B5788B4" w14:textId="77777777" w:rsidR="0064150C" w:rsidRDefault="0064150C" w:rsidP="0064150C"/>
    <w:p w14:paraId="7D973F6B" w14:textId="77777777" w:rsidR="0064150C" w:rsidRDefault="0064150C" w:rsidP="0064150C"/>
    <w:p w14:paraId="082A3E31" w14:textId="77777777" w:rsidR="0064150C" w:rsidRDefault="0064150C" w:rsidP="0064150C"/>
    <w:p w14:paraId="445714F5" w14:textId="77777777" w:rsidR="0064150C" w:rsidRDefault="0064150C" w:rsidP="0064150C"/>
    <w:p w14:paraId="37B3BCFE" w14:textId="77777777" w:rsidR="0064150C" w:rsidRDefault="0064150C" w:rsidP="0064150C"/>
    <w:p w14:paraId="3BD5381D" w14:textId="77777777" w:rsidR="0064150C" w:rsidRDefault="0064150C" w:rsidP="0064150C"/>
    <w:p w14:paraId="2BAF693A" w14:textId="77777777" w:rsidR="0064150C" w:rsidRDefault="0064150C" w:rsidP="0064150C"/>
    <w:p w14:paraId="4850143B" w14:textId="77777777" w:rsidR="0064150C" w:rsidRDefault="0064150C" w:rsidP="0064150C"/>
    <w:p w14:paraId="7C49CB71" w14:textId="77777777" w:rsidR="0064150C" w:rsidRDefault="0064150C" w:rsidP="0064150C"/>
    <w:p w14:paraId="6CF1FD57" w14:textId="77777777" w:rsidR="0064150C" w:rsidRDefault="0064150C" w:rsidP="0064150C"/>
    <w:p w14:paraId="1C7C5714" w14:textId="77777777" w:rsidR="0064150C" w:rsidRDefault="0064150C" w:rsidP="0064150C">
      <w:pPr>
        <w:pStyle w:val="Heading2"/>
      </w:pPr>
      <w:r>
        <w:lastRenderedPageBreak/>
        <w:t>3. Inventory Breakdown – Hardware</w:t>
      </w:r>
    </w:p>
    <w:p w14:paraId="69255DB3" w14:textId="77777777" w:rsidR="0064150C" w:rsidRDefault="0064150C" w:rsidP="0064150C">
      <w:r>
        <w:t>{{ content_3 }}</w:t>
      </w:r>
      <w:r>
        <w:br/>
      </w:r>
    </w:p>
    <w:p w14:paraId="42EE4155" w14:textId="77777777" w:rsidR="0064150C" w:rsidRDefault="0064150C" w:rsidP="0064150C"/>
    <w:p w14:paraId="317E0EC0" w14:textId="77777777" w:rsidR="0064150C" w:rsidRDefault="0064150C" w:rsidP="0064150C"/>
    <w:p w14:paraId="034B2921" w14:textId="77777777" w:rsidR="0064150C" w:rsidRDefault="0064150C" w:rsidP="0064150C"/>
    <w:p w14:paraId="38E36DB1" w14:textId="77777777" w:rsidR="0064150C" w:rsidRDefault="0064150C" w:rsidP="0064150C"/>
    <w:p w14:paraId="3325C8B8" w14:textId="77777777" w:rsidR="0064150C" w:rsidRDefault="0064150C" w:rsidP="0064150C"/>
    <w:p w14:paraId="3E7B0BE2" w14:textId="77777777" w:rsidR="0064150C" w:rsidRDefault="0064150C" w:rsidP="0064150C"/>
    <w:p w14:paraId="062D804B" w14:textId="77777777" w:rsidR="0064150C" w:rsidRDefault="0064150C" w:rsidP="0064150C"/>
    <w:p w14:paraId="731E6A95" w14:textId="77777777" w:rsidR="0064150C" w:rsidRDefault="0064150C" w:rsidP="0064150C"/>
    <w:p w14:paraId="1F6570D7" w14:textId="77777777" w:rsidR="0064150C" w:rsidRDefault="0064150C" w:rsidP="0064150C"/>
    <w:p w14:paraId="411B643F" w14:textId="77777777" w:rsidR="0064150C" w:rsidRDefault="0064150C" w:rsidP="0064150C"/>
    <w:p w14:paraId="35F1C777" w14:textId="77777777" w:rsidR="0064150C" w:rsidRDefault="0064150C" w:rsidP="0064150C"/>
    <w:p w14:paraId="5642DDF8" w14:textId="77777777" w:rsidR="0064150C" w:rsidRDefault="0064150C" w:rsidP="0064150C"/>
    <w:p w14:paraId="65F461C9" w14:textId="77777777" w:rsidR="0064150C" w:rsidRDefault="0064150C" w:rsidP="0064150C"/>
    <w:p w14:paraId="32E60149" w14:textId="77777777" w:rsidR="0064150C" w:rsidRDefault="0064150C" w:rsidP="0064150C"/>
    <w:p w14:paraId="7ACA773C" w14:textId="77777777" w:rsidR="0064150C" w:rsidRDefault="0064150C" w:rsidP="0064150C"/>
    <w:p w14:paraId="6076D36B" w14:textId="77777777" w:rsidR="0064150C" w:rsidRDefault="0064150C" w:rsidP="0064150C"/>
    <w:p w14:paraId="26470E9F" w14:textId="77777777" w:rsidR="0064150C" w:rsidRDefault="0064150C" w:rsidP="0064150C"/>
    <w:p w14:paraId="5C30F48B" w14:textId="77777777" w:rsidR="0064150C" w:rsidRDefault="0064150C" w:rsidP="0064150C"/>
    <w:p w14:paraId="07F1681A" w14:textId="77777777" w:rsidR="0064150C" w:rsidRDefault="0064150C" w:rsidP="0064150C"/>
    <w:p w14:paraId="72E3C8E1" w14:textId="77777777" w:rsidR="0064150C" w:rsidRDefault="0064150C" w:rsidP="0064150C"/>
    <w:p w14:paraId="02B0C845" w14:textId="77777777" w:rsidR="0064150C" w:rsidRDefault="0064150C" w:rsidP="0064150C"/>
    <w:p w14:paraId="34D082EC" w14:textId="77777777" w:rsidR="0064150C" w:rsidRDefault="0064150C" w:rsidP="0064150C"/>
    <w:p w14:paraId="59888826" w14:textId="77777777" w:rsidR="0064150C" w:rsidRDefault="0064150C" w:rsidP="0064150C">
      <w:pPr>
        <w:pStyle w:val="Heading2"/>
      </w:pPr>
      <w:r>
        <w:lastRenderedPageBreak/>
        <w:t>4. Inventory Breakdown – Software</w:t>
      </w:r>
    </w:p>
    <w:p w14:paraId="65DBF7C3" w14:textId="77777777" w:rsidR="0064150C" w:rsidRDefault="0064150C" w:rsidP="0064150C">
      <w:r>
        <w:t>{{ content_4 }}</w:t>
      </w:r>
      <w:r>
        <w:br/>
      </w:r>
    </w:p>
    <w:p w14:paraId="0A725B37" w14:textId="77777777" w:rsidR="0064150C" w:rsidRDefault="0064150C" w:rsidP="0064150C"/>
    <w:p w14:paraId="13449C82" w14:textId="77777777" w:rsidR="0064150C" w:rsidRDefault="0064150C" w:rsidP="0064150C"/>
    <w:p w14:paraId="6844023C" w14:textId="77777777" w:rsidR="0064150C" w:rsidRDefault="0064150C" w:rsidP="0064150C"/>
    <w:p w14:paraId="42819901" w14:textId="77777777" w:rsidR="0064150C" w:rsidRDefault="0064150C" w:rsidP="0064150C"/>
    <w:p w14:paraId="6B442963" w14:textId="77777777" w:rsidR="0064150C" w:rsidRDefault="0064150C" w:rsidP="0064150C"/>
    <w:p w14:paraId="3350B0DD" w14:textId="77777777" w:rsidR="0064150C" w:rsidRDefault="0064150C" w:rsidP="0064150C"/>
    <w:p w14:paraId="76CE289A" w14:textId="77777777" w:rsidR="0064150C" w:rsidRDefault="0064150C" w:rsidP="0064150C"/>
    <w:p w14:paraId="219A3CDF" w14:textId="77777777" w:rsidR="0064150C" w:rsidRDefault="0064150C" w:rsidP="0064150C"/>
    <w:p w14:paraId="5BB6012C" w14:textId="77777777" w:rsidR="0064150C" w:rsidRDefault="0064150C" w:rsidP="0064150C"/>
    <w:p w14:paraId="72CEB005" w14:textId="77777777" w:rsidR="0064150C" w:rsidRDefault="0064150C" w:rsidP="0064150C"/>
    <w:p w14:paraId="06097E77" w14:textId="77777777" w:rsidR="0064150C" w:rsidRDefault="0064150C" w:rsidP="0064150C"/>
    <w:p w14:paraId="3C936253" w14:textId="77777777" w:rsidR="0064150C" w:rsidRDefault="0064150C" w:rsidP="0064150C"/>
    <w:p w14:paraId="333302F6" w14:textId="77777777" w:rsidR="0064150C" w:rsidRDefault="0064150C" w:rsidP="0064150C"/>
    <w:p w14:paraId="35426208" w14:textId="77777777" w:rsidR="0064150C" w:rsidRDefault="0064150C" w:rsidP="0064150C"/>
    <w:p w14:paraId="76ACFD3F" w14:textId="77777777" w:rsidR="0064150C" w:rsidRDefault="0064150C" w:rsidP="0064150C"/>
    <w:p w14:paraId="6BA2183E" w14:textId="77777777" w:rsidR="0064150C" w:rsidRDefault="0064150C" w:rsidP="0064150C"/>
    <w:p w14:paraId="5485AA8F" w14:textId="77777777" w:rsidR="0064150C" w:rsidRDefault="0064150C" w:rsidP="0064150C"/>
    <w:p w14:paraId="6FFEEC25" w14:textId="77777777" w:rsidR="0064150C" w:rsidRDefault="0064150C" w:rsidP="0064150C"/>
    <w:p w14:paraId="679CC57C" w14:textId="77777777" w:rsidR="0064150C" w:rsidRDefault="0064150C" w:rsidP="0064150C"/>
    <w:p w14:paraId="346C8281" w14:textId="77777777" w:rsidR="0064150C" w:rsidRDefault="0064150C" w:rsidP="0064150C"/>
    <w:p w14:paraId="00EF6686" w14:textId="77777777" w:rsidR="0064150C" w:rsidRDefault="0064150C" w:rsidP="0064150C"/>
    <w:p w14:paraId="65754AC9" w14:textId="77777777" w:rsidR="0064150C" w:rsidRDefault="0064150C" w:rsidP="0064150C"/>
    <w:p w14:paraId="42BCEB80" w14:textId="77777777" w:rsidR="0064150C" w:rsidRDefault="0064150C" w:rsidP="0064150C">
      <w:pPr>
        <w:pStyle w:val="Heading2"/>
      </w:pPr>
      <w:r>
        <w:lastRenderedPageBreak/>
        <w:t>5. Classification Tier Distribution</w:t>
      </w:r>
    </w:p>
    <w:p w14:paraId="64A36A69" w14:textId="77777777" w:rsidR="0064150C" w:rsidRDefault="0064150C" w:rsidP="0064150C">
      <w:r>
        <w:t>{{ content_5 }}</w:t>
      </w:r>
      <w:r>
        <w:br/>
      </w:r>
    </w:p>
    <w:p w14:paraId="5180F986" w14:textId="77777777" w:rsidR="0064150C" w:rsidRDefault="0064150C" w:rsidP="0064150C"/>
    <w:p w14:paraId="58106524" w14:textId="77777777" w:rsidR="0064150C" w:rsidRDefault="0064150C" w:rsidP="0064150C"/>
    <w:p w14:paraId="4166512E" w14:textId="77777777" w:rsidR="0064150C" w:rsidRDefault="0064150C" w:rsidP="0064150C"/>
    <w:p w14:paraId="3170D439" w14:textId="77777777" w:rsidR="0064150C" w:rsidRDefault="0064150C" w:rsidP="0064150C"/>
    <w:p w14:paraId="686699B4" w14:textId="77777777" w:rsidR="0064150C" w:rsidRDefault="0064150C" w:rsidP="0064150C"/>
    <w:p w14:paraId="42061E39" w14:textId="77777777" w:rsidR="0064150C" w:rsidRDefault="0064150C" w:rsidP="0064150C"/>
    <w:p w14:paraId="5D731A5B" w14:textId="77777777" w:rsidR="0064150C" w:rsidRDefault="0064150C" w:rsidP="0064150C"/>
    <w:p w14:paraId="2320AFB6" w14:textId="77777777" w:rsidR="0064150C" w:rsidRDefault="0064150C" w:rsidP="0064150C"/>
    <w:p w14:paraId="2F0B2E6D" w14:textId="77777777" w:rsidR="0064150C" w:rsidRDefault="0064150C" w:rsidP="0064150C"/>
    <w:p w14:paraId="4A3B64B5" w14:textId="77777777" w:rsidR="0064150C" w:rsidRDefault="0064150C" w:rsidP="0064150C"/>
    <w:p w14:paraId="2553CF0C" w14:textId="77777777" w:rsidR="0064150C" w:rsidRDefault="0064150C" w:rsidP="0064150C"/>
    <w:p w14:paraId="39836408" w14:textId="77777777" w:rsidR="0064150C" w:rsidRDefault="0064150C" w:rsidP="0064150C"/>
    <w:p w14:paraId="47D02AAA" w14:textId="77777777" w:rsidR="0064150C" w:rsidRDefault="0064150C" w:rsidP="0064150C"/>
    <w:p w14:paraId="11505AA6" w14:textId="77777777" w:rsidR="0064150C" w:rsidRDefault="0064150C" w:rsidP="0064150C"/>
    <w:p w14:paraId="1F9E53A1" w14:textId="77777777" w:rsidR="0064150C" w:rsidRDefault="0064150C" w:rsidP="0064150C"/>
    <w:p w14:paraId="128906C2" w14:textId="77777777" w:rsidR="0064150C" w:rsidRDefault="0064150C" w:rsidP="0064150C"/>
    <w:p w14:paraId="6037AB70" w14:textId="77777777" w:rsidR="0064150C" w:rsidRDefault="0064150C" w:rsidP="0064150C"/>
    <w:p w14:paraId="15E4FE35" w14:textId="77777777" w:rsidR="0064150C" w:rsidRDefault="0064150C" w:rsidP="0064150C"/>
    <w:p w14:paraId="46C75D48" w14:textId="77777777" w:rsidR="0064150C" w:rsidRDefault="0064150C" w:rsidP="0064150C"/>
    <w:p w14:paraId="1CD585A9" w14:textId="77777777" w:rsidR="0064150C" w:rsidRDefault="0064150C" w:rsidP="0064150C"/>
    <w:p w14:paraId="21C3D4A3" w14:textId="77777777" w:rsidR="0064150C" w:rsidRDefault="0064150C" w:rsidP="0064150C"/>
    <w:p w14:paraId="41B411E8" w14:textId="77777777" w:rsidR="0064150C" w:rsidRDefault="0064150C" w:rsidP="0064150C"/>
    <w:p w14:paraId="415BC5F8" w14:textId="77777777" w:rsidR="0064150C" w:rsidRDefault="0064150C" w:rsidP="0064150C"/>
    <w:p w14:paraId="6C3620F9" w14:textId="77777777" w:rsidR="0064150C" w:rsidRDefault="0064150C" w:rsidP="0064150C">
      <w:pPr>
        <w:pStyle w:val="Heading2"/>
      </w:pPr>
      <w:r>
        <w:lastRenderedPageBreak/>
        <w:t>6. Hardware Lifecycle Status</w:t>
      </w:r>
    </w:p>
    <w:p w14:paraId="739BE0B2" w14:textId="77777777" w:rsidR="0064150C" w:rsidRDefault="0064150C" w:rsidP="0064150C">
      <w:r>
        <w:t>{{ content_6 }}</w:t>
      </w:r>
      <w:r>
        <w:br/>
      </w:r>
    </w:p>
    <w:p w14:paraId="7712920F" w14:textId="77777777" w:rsidR="0064150C" w:rsidRDefault="0064150C" w:rsidP="0064150C"/>
    <w:p w14:paraId="547F5C61" w14:textId="77777777" w:rsidR="0064150C" w:rsidRDefault="0064150C" w:rsidP="0064150C"/>
    <w:p w14:paraId="09690F61" w14:textId="77777777" w:rsidR="0064150C" w:rsidRDefault="0064150C" w:rsidP="0064150C"/>
    <w:p w14:paraId="22FDB73C" w14:textId="77777777" w:rsidR="0064150C" w:rsidRDefault="0064150C" w:rsidP="0064150C"/>
    <w:p w14:paraId="7CC4E8A4" w14:textId="77777777" w:rsidR="0064150C" w:rsidRDefault="0064150C" w:rsidP="0064150C"/>
    <w:p w14:paraId="793A9CC3" w14:textId="77777777" w:rsidR="0064150C" w:rsidRDefault="0064150C" w:rsidP="0064150C"/>
    <w:p w14:paraId="15D50B21" w14:textId="77777777" w:rsidR="0064150C" w:rsidRDefault="0064150C" w:rsidP="0064150C"/>
    <w:p w14:paraId="319558F7" w14:textId="77777777" w:rsidR="0064150C" w:rsidRDefault="0064150C" w:rsidP="0064150C"/>
    <w:p w14:paraId="37B31CF7" w14:textId="77777777" w:rsidR="0064150C" w:rsidRDefault="0064150C" w:rsidP="0064150C"/>
    <w:p w14:paraId="3FD386C5" w14:textId="77777777" w:rsidR="0064150C" w:rsidRDefault="0064150C" w:rsidP="0064150C"/>
    <w:p w14:paraId="042465E4" w14:textId="77777777" w:rsidR="0064150C" w:rsidRDefault="0064150C" w:rsidP="0064150C"/>
    <w:p w14:paraId="6757961D" w14:textId="77777777" w:rsidR="0064150C" w:rsidRDefault="0064150C" w:rsidP="0064150C"/>
    <w:p w14:paraId="3817C437" w14:textId="77777777" w:rsidR="0064150C" w:rsidRDefault="0064150C" w:rsidP="0064150C"/>
    <w:p w14:paraId="6660002A" w14:textId="77777777" w:rsidR="0064150C" w:rsidRDefault="0064150C" w:rsidP="0064150C"/>
    <w:p w14:paraId="0DD12B7F" w14:textId="77777777" w:rsidR="0064150C" w:rsidRDefault="0064150C" w:rsidP="0064150C"/>
    <w:p w14:paraId="074A207E" w14:textId="77777777" w:rsidR="0064150C" w:rsidRDefault="0064150C" w:rsidP="0064150C"/>
    <w:p w14:paraId="7B6368AF" w14:textId="77777777" w:rsidR="0064150C" w:rsidRDefault="0064150C" w:rsidP="0064150C"/>
    <w:p w14:paraId="2425CA1D" w14:textId="77777777" w:rsidR="0064150C" w:rsidRDefault="0064150C" w:rsidP="0064150C"/>
    <w:p w14:paraId="78273FFD" w14:textId="77777777" w:rsidR="0064150C" w:rsidRDefault="0064150C" w:rsidP="0064150C"/>
    <w:p w14:paraId="5B3293A1" w14:textId="77777777" w:rsidR="0064150C" w:rsidRDefault="0064150C" w:rsidP="0064150C"/>
    <w:p w14:paraId="16811B6B" w14:textId="77777777" w:rsidR="0064150C" w:rsidRDefault="0064150C" w:rsidP="0064150C"/>
    <w:p w14:paraId="5B6BF3BC" w14:textId="77777777" w:rsidR="0064150C" w:rsidRDefault="0064150C" w:rsidP="0064150C"/>
    <w:p w14:paraId="3E0810C3" w14:textId="77777777" w:rsidR="0064150C" w:rsidRDefault="0064150C" w:rsidP="0064150C">
      <w:pPr>
        <w:pStyle w:val="Heading2"/>
      </w:pPr>
      <w:r>
        <w:lastRenderedPageBreak/>
        <w:t>7. Software Licensing and Compliance</w:t>
      </w:r>
    </w:p>
    <w:p w14:paraId="5677EBAB" w14:textId="77777777" w:rsidR="0064150C" w:rsidRDefault="0064150C" w:rsidP="0064150C">
      <w:r>
        <w:t>{{ content_7 }}</w:t>
      </w:r>
      <w:r>
        <w:br/>
      </w:r>
    </w:p>
    <w:p w14:paraId="56EF0A6C" w14:textId="77777777" w:rsidR="0064150C" w:rsidRDefault="0064150C" w:rsidP="0064150C"/>
    <w:p w14:paraId="752293A9" w14:textId="77777777" w:rsidR="0064150C" w:rsidRDefault="0064150C" w:rsidP="0064150C"/>
    <w:p w14:paraId="506AFB3B" w14:textId="77777777" w:rsidR="0064150C" w:rsidRDefault="0064150C" w:rsidP="0064150C"/>
    <w:p w14:paraId="0E6750C9" w14:textId="77777777" w:rsidR="0064150C" w:rsidRDefault="0064150C" w:rsidP="0064150C"/>
    <w:p w14:paraId="1C3E3A55" w14:textId="77777777" w:rsidR="0064150C" w:rsidRDefault="0064150C" w:rsidP="0064150C"/>
    <w:p w14:paraId="22659807" w14:textId="77777777" w:rsidR="0064150C" w:rsidRDefault="0064150C" w:rsidP="0064150C"/>
    <w:p w14:paraId="67B06525" w14:textId="77777777" w:rsidR="0064150C" w:rsidRDefault="0064150C" w:rsidP="0064150C"/>
    <w:p w14:paraId="2F7204AD" w14:textId="77777777" w:rsidR="0064150C" w:rsidRDefault="0064150C" w:rsidP="0064150C"/>
    <w:p w14:paraId="222E8E37" w14:textId="77777777" w:rsidR="0064150C" w:rsidRDefault="0064150C" w:rsidP="0064150C"/>
    <w:p w14:paraId="39783069" w14:textId="77777777" w:rsidR="0064150C" w:rsidRDefault="0064150C" w:rsidP="0064150C"/>
    <w:p w14:paraId="5E71DB5B" w14:textId="77777777" w:rsidR="0064150C" w:rsidRDefault="0064150C" w:rsidP="0064150C"/>
    <w:p w14:paraId="7D168A8D" w14:textId="77777777" w:rsidR="0064150C" w:rsidRDefault="0064150C" w:rsidP="0064150C"/>
    <w:p w14:paraId="578A8384" w14:textId="77777777" w:rsidR="0064150C" w:rsidRDefault="0064150C" w:rsidP="0064150C"/>
    <w:p w14:paraId="0C129683" w14:textId="77777777" w:rsidR="0064150C" w:rsidRDefault="0064150C" w:rsidP="0064150C"/>
    <w:p w14:paraId="6193AFE5" w14:textId="77777777" w:rsidR="0064150C" w:rsidRDefault="0064150C" w:rsidP="0064150C"/>
    <w:p w14:paraId="351863C8" w14:textId="77777777" w:rsidR="0064150C" w:rsidRDefault="0064150C" w:rsidP="0064150C"/>
    <w:p w14:paraId="61BDEE53" w14:textId="77777777" w:rsidR="0064150C" w:rsidRDefault="0064150C" w:rsidP="0064150C"/>
    <w:p w14:paraId="421BCAC0" w14:textId="77777777" w:rsidR="0064150C" w:rsidRDefault="0064150C" w:rsidP="0064150C"/>
    <w:p w14:paraId="46CA66CE" w14:textId="77777777" w:rsidR="0064150C" w:rsidRDefault="0064150C" w:rsidP="0064150C"/>
    <w:p w14:paraId="156DD70E" w14:textId="77777777" w:rsidR="0064150C" w:rsidRDefault="0064150C" w:rsidP="0064150C"/>
    <w:p w14:paraId="76A946A3" w14:textId="77777777" w:rsidR="0064150C" w:rsidRDefault="0064150C" w:rsidP="0064150C"/>
    <w:p w14:paraId="5FFE51B5" w14:textId="77777777" w:rsidR="0064150C" w:rsidRDefault="0064150C" w:rsidP="0064150C"/>
    <w:p w14:paraId="5198EF5D" w14:textId="77777777" w:rsidR="0064150C" w:rsidRDefault="0064150C" w:rsidP="0064150C">
      <w:pPr>
        <w:pStyle w:val="Heading2"/>
      </w:pPr>
      <w:r>
        <w:lastRenderedPageBreak/>
        <w:t>8. Security Posture and Vulnerabilities</w:t>
      </w:r>
    </w:p>
    <w:p w14:paraId="7323A05E" w14:textId="77777777" w:rsidR="0064150C" w:rsidRDefault="0064150C" w:rsidP="0064150C">
      <w:r>
        <w:t>{{ content_8 }}</w:t>
      </w:r>
      <w:r>
        <w:br/>
      </w:r>
    </w:p>
    <w:p w14:paraId="79CE67B8" w14:textId="77777777" w:rsidR="0064150C" w:rsidRDefault="0064150C" w:rsidP="0064150C"/>
    <w:p w14:paraId="5D4A7D96" w14:textId="77777777" w:rsidR="0064150C" w:rsidRDefault="0064150C" w:rsidP="0064150C"/>
    <w:p w14:paraId="35743FD4" w14:textId="77777777" w:rsidR="0064150C" w:rsidRDefault="0064150C" w:rsidP="0064150C"/>
    <w:p w14:paraId="64D64948" w14:textId="77777777" w:rsidR="0064150C" w:rsidRDefault="0064150C" w:rsidP="0064150C"/>
    <w:p w14:paraId="4F0AEEAF" w14:textId="77777777" w:rsidR="0064150C" w:rsidRDefault="0064150C" w:rsidP="0064150C"/>
    <w:p w14:paraId="78C1B54C" w14:textId="77777777" w:rsidR="0064150C" w:rsidRDefault="0064150C" w:rsidP="0064150C"/>
    <w:p w14:paraId="6E1920D3" w14:textId="77777777" w:rsidR="0064150C" w:rsidRDefault="0064150C" w:rsidP="0064150C"/>
    <w:p w14:paraId="788A455E" w14:textId="77777777" w:rsidR="0064150C" w:rsidRDefault="0064150C" w:rsidP="0064150C"/>
    <w:p w14:paraId="2DD61819" w14:textId="77777777" w:rsidR="0064150C" w:rsidRDefault="0064150C" w:rsidP="0064150C"/>
    <w:p w14:paraId="56D5763D" w14:textId="77777777" w:rsidR="0064150C" w:rsidRDefault="0064150C" w:rsidP="0064150C"/>
    <w:p w14:paraId="08895A3E" w14:textId="77777777" w:rsidR="0064150C" w:rsidRDefault="0064150C" w:rsidP="0064150C"/>
    <w:p w14:paraId="74785F28" w14:textId="77777777" w:rsidR="0064150C" w:rsidRDefault="0064150C" w:rsidP="0064150C"/>
    <w:p w14:paraId="716C3D71" w14:textId="77777777" w:rsidR="0064150C" w:rsidRDefault="0064150C" w:rsidP="0064150C"/>
    <w:p w14:paraId="5EFCB83A" w14:textId="77777777" w:rsidR="0064150C" w:rsidRDefault="0064150C" w:rsidP="0064150C"/>
    <w:p w14:paraId="151C724F" w14:textId="77777777" w:rsidR="0064150C" w:rsidRDefault="0064150C" w:rsidP="0064150C"/>
    <w:p w14:paraId="3CC1E870" w14:textId="77777777" w:rsidR="0064150C" w:rsidRDefault="0064150C" w:rsidP="0064150C"/>
    <w:p w14:paraId="4E419CAE" w14:textId="77777777" w:rsidR="0064150C" w:rsidRDefault="0064150C" w:rsidP="0064150C"/>
    <w:p w14:paraId="087A3215" w14:textId="77777777" w:rsidR="0064150C" w:rsidRDefault="0064150C" w:rsidP="0064150C"/>
    <w:p w14:paraId="78CC9E7E" w14:textId="77777777" w:rsidR="0064150C" w:rsidRDefault="0064150C" w:rsidP="0064150C"/>
    <w:p w14:paraId="7AE8A5AB" w14:textId="77777777" w:rsidR="0064150C" w:rsidRDefault="0064150C" w:rsidP="0064150C"/>
    <w:p w14:paraId="128F8124" w14:textId="77777777" w:rsidR="0064150C" w:rsidRDefault="0064150C" w:rsidP="0064150C"/>
    <w:p w14:paraId="635C43B2" w14:textId="77777777" w:rsidR="0064150C" w:rsidRDefault="0064150C" w:rsidP="0064150C"/>
    <w:p w14:paraId="38CC3155" w14:textId="77777777" w:rsidR="0064150C" w:rsidRDefault="0064150C" w:rsidP="0064150C">
      <w:pPr>
        <w:pStyle w:val="Heading2"/>
      </w:pPr>
      <w:r>
        <w:lastRenderedPageBreak/>
        <w:t>9. Performance Bottlenecks &amp; Uptime Metrics</w:t>
      </w:r>
    </w:p>
    <w:p w14:paraId="0C8D5509" w14:textId="77777777" w:rsidR="0064150C" w:rsidRDefault="0064150C" w:rsidP="0064150C">
      <w:r>
        <w:t>{{ content_9 }}</w:t>
      </w:r>
      <w:r>
        <w:br/>
      </w:r>
    </w:p>
    <w:p w14:paraId="790D1892" w14:textId="77777777" w:rsidR="0064150C" w:rsidRDefault="0064150C" w:rsidP="0064150C"/>
    <w:p w14:paraId="3E537D72" w14:textId="77777777" w:rsidR="0064150C" w:rsidRDefault="0064150C" w:rsidP="0064150C"/>
    <w:p w14:paraId="3C2CA873" w14:textId="77777777" w:rsidR="0064150C" w:rsidRDefault="0064150C" w:rsidP="0064150C"/>
    <w:p w14:paraId="7B05EB0B" w14:textId="77777777" w:rsidR="0064150C" w:rsidRDefault="0064150C" w:rsidP="0064150C"/>
    <w:p w14:paraId="64130B2C" w14:textId="77777777" w:rsidR="0064150C" w:rsidRDefault="0064150C" w:rsidP="0064150C"/>
    <w:p w14:paraId="2BB33936" w14:textId="77777777" w:rsidR="0064150C" w:rsidRDefault="0064150C" w:rsidP="0064150C"/>
    <w:p w14:paraId="35C282E0" w14:textId="77777777" w:rsidR="0064150C" w:rsidRDefault="0064150C" w:rsidP="0064150C"/>
    <w:p w14:paraId="2A21BC33" w14:textId="77777777" w:rsidR="0064150C" w:rsidRDefault="0064150C" w:rsidP="0064150C"/>
    <w:p w14:paraId="3BC8C97D" w14:textId="77777777" w:rsidR="0064150C" w:rsidRDefault="0064150C" w:rsidP="0064150C"/>
    <w:p w14:paraId="49735E07" w14:textId="77777777" w:rsidR="0064150C" w:rsidRDefault="0064150C" w:rsidP="0064150C"/>
    <w:p w14:paraId="76C8B9FB" w14:textId="77777777" w:rsidR="0064150C" w:rsidRDefault="0064150C" w:rsidP="0064150C"/>
    <w:p w14:paraId="7A097C92" w14:textId="77777777" w:rsidR="0064150C" w:rsidRDefault="0064150C" w:rsidP="0064150C"/>
    <w:p w14:paraId="7B42C88A" w14:textId="77777777" w:rsidR="0064150C" w:rsidRDefault="0064150C" w:rsidP="0064150C"/>
    <w:p w14:paraId="41A025D1" w14:textId="77777777" w:rsidR="0064150C" w:rsidRDefault="0064150C" w:rsidP="0064150C"/>
    <w:p w14:paraId="653B81A8" w14:textId="77777777" w:rsidR="0064150C" w:rsidRDefault="0064150C" w:rsidP="0064150C"/>
    <w:p w14:paraId="4B60D3ED" w14:textId="77777777" w:rsidR="0064150C" w:rsidRDefault="0064150C" w:rsidP="0064150C"/>
    <w:p w14:paraId="41885AEB" w14:textId="77777777" w:rsidR="0064150C" w:rsidRDefault="0064150C" w:rsidP="0064150C"/>
    <w:p w14:paraId="64BC8754" w14:textId="77777777" w:rsidR="0064150C" w:rsidRDefault="0064150C" w:rsidP="0064150C"/>
    <w:p w14:paraId="3C21B2CA" w14:textId="77777777" w:rsidR="0064150C" w:rsidRDefault="0064150C" w:rsidP="0064150C"/>
    <w:p w14:paraId="44BCC6F1" w14:textId="77777777" w:rsidR="0064150C" w:rsidRDefault="0064150C" w:rsidP="0064150C"/>
    <w:p w14:paraId="4EB618DD" w14:textId="77777777" w:rsidR="0064150C" w:rsidRDefault="0064150C" w:rsidP="0064150C"/>
    <w:p w14:paraId="74FD2DFF" w14:textId="77777777" w:rsidR="0064150C" w:rsidRDefault="0064150C" w:rsidP="0064150C"/>
    <w:p w14:paraId="2503F4DE" w14:textId="77777777" w:rsidR="0064150C" w:rsidRDefault="0064150C" w:rsidP="0064150C">
      <w:pPr>
        <w:pStyle w:val="Heading2"/>
      </w:pPr>
      <w:r>
        <w:lastRenderedPageBreak/>
        <w:t>10. System Reliability &amp; Failover Readiness</w:t>
      </w:r>
    </w:p>
    <w:p w14:paraId="23D59DC6" w14:textId="77777777" w:rsidR="0064150C" w:rsidRDefault="0064150C" w:rsidP="0064150C">
      <w:r>
        <w:t>{{ content_10 }}</w:t>
      </w:r>
      <w:r>
        <w:br/>
      </w:r>
    </w:p>
    <w:p w14:paraId="6EC17D5E" w14:textId="77777777" w:rsidR="0064150C" w:rsidRDefault="0064150C" w:rsidP="0064150C"/>
    <w:p w14:paraId="091C2C08" w14:textId="77777777" w:rsidR="0064150C" w:rsidRDefault="0064150C" w:rsidP="0064150C"/>
    <w:p w14:paraId="490BA292" w14:textId="77777777" w:rsidR="0064150C" w:rsidRDefault="0064150C" w:rsidP="0064150C"/>
    <w:p w14:paraId="6FD90E3D" w14:textId="77777777" w:rsidR="0064150C" w:rsidRDefault="0064150C" w:rsidP="0064150C"/>
    <w:p w14:paraId="3ED26D03" w14:textId="77777777" w:rsidR="0064150C" w:rsidRDefault="0064150C" w:rsidP="0064150C"/>
    <w:p w14:paraId="6845B568" w14:textId="77777777" w:rsidR="0064150C" w:rsidRDefault="0064150C" w:rsidP="0064150C"/>
    <w:p w14:paraId="12459C46" w14:textId="77777777" w:rsidR="0064150C" w:rsidRDefault="0064150C" w:rsidP="0064150C"/>
    <w:p w14:paraId="077AE055" w14:textId="77777777" w:rsidR="0064150C" w:rsidRDefault="0064150C" w:rsidP="0064150C"/>
    <w:p w14:paraId="712840D9" w14:textId="77777777" w:rsidR="0064150C" w:rsidRDefault="0064150C" w:rsidP="0064150C"/>
    <w:p w14:paraId="0AD6CB8A" w14:textId="77777777" w:rsidR="0064150C" w:rsidRDefault="0064150C" w:rsidP="0064150C"/>
    <w:p w14:paraId="7687EE55" w14:textId="77777777" w:rsidR="0064150C" w:rsidRDefault="0064150C" w:rsidP="0064150C"/>
    <w:p w14:paraId="40F354E1" w14:textId="77777777" w:rsidR="0064150C" w:rsidRDefault="0064150C" w:rsidP="0064150C"/>
    <w:p w14:paraId="33D8899F" w14:textId="77777777" w:rsidR="0064150C" w:rsidRDefault="0064150C" w:rsidP="0064150C"/>
    <w:p w14:paraId="30170918" w14:textId="77777777" w:rsidR="0064150C" w:rsidRDefault="0064150C" w:rsidP="0064150C"/>
    <w:p w14:paraId="5CA010A9" w14:textId="77777777" w:rsidR="0064150C" w:rsidRDefault="0064150C" w:rsidP="0064150C"/>
    <w:p w14:paraId="7C4088E0" w14:textId="77777777" w:rsidR="0064150C" w:rsidRDefault="0064150C" w:rsidP="0064150C"/>
    <w:p w14:paraId="0C875878" w14:textId="77777777" w:rsidR="0064150C" w:rsidRDefault="0064150C" w:rsidP="0064150C"/>
    <w:p w14:paraId="6D9C0D03" w14:textId="77777777" w:rsidR="0064150C" w:rsidRDefault="0064150C" w:rsidP="0064150C"/>
    <w:p w14:paraId="615AE28C" w14:textId="77777777" w:rsidR="0064150C" w:rsidRDefault="0064150C" w:rsidP="0064150C"/>
    <w:p w14:paraId="25A01DDD" w14:textId="77777777" w:rsidR="0064150C" w:rsidRDefault="0064150C" w:rsidP="0064150C"/>
    <w:p w14:paraId="2B287A2F" w14:textId="77777777" w:rsidR="0064150C" w:rsidRDefault="0064150C" w:rsidP="0064150C"/>
    <w:p w14:paraId="306BFD0F" w14:textId="77777777" w:rsidR="0064150C" w:rsidRDefault="0064150C" w:rsidP="0064150C"/>
    <w:p w14:paraId="55128673" w14:textId="77777777" w:rsidR="0064150C" w:rsidRDefault="0064150C" w:rsidP="0064150C">
      <w:pPr>
        <w:pStyle w:val="Heading2"/>
      </w:pPr>
      <w:r>
        <w:lastRenderedPageBreak/>
        <w:t>11. Scalability &amp; Elasticity Opportunities</w:t>
      </w:r>
    </w:p>
    <w:p w14:paraId="42BCDB98" w14:textId="77777777" w:rsidR="0064150C" w:rsidRDefault="0064150C" w:rsidP="0064150C">
      <w:r>
        <w:t>{{ content_11 }}</w:t>
      </w:r>
      <w:r>
        <w:br/>
      </w:r>
    </w:p>
    <w:p w14:paraId="2EBFE3D9" w14:textId="77777777" w:rsidR="0064150C" w:rsidRDefault="0064150C" w:rsidP="0064150C"/>
    <w:p w14:paraId="7331F504" w14:textId="77777777" w:rsidR="0064150C" w:rsidRDefault="0064150C" w:rsidP="0064150C"/>
    <w:p w14:paraId="1051CE87" w14:textId="77777777" w:rsidR="0064150C" w:rsidRDefault="0064150C" w:rsidP="0064150C"/>
    <w:p w14:paraId="4006DC23" w14:textId="77777777" w:rsidR="0064150C" w:rsidRDefault="0064150C" w:rsidP="0064150C"/>
    <w:p w14:paraId="18AC3D6D" w14:textId="77777777" w:rsidR="0064150C" w:rsidRDefault="0064150C" w:rsidP="0064150C"/>
    <w:p w14:paraId="519B1907" w14:textId="77777777" w:rsidR="0064150C" w:rsidRDefault="0064150C" w:rsidP="0064150C"/>
    <w:p w14:paraId="3B25C929" w14:textId="77777777" w:rsidR="0064150C" w:rsidRDefault="0064150C" w:rsidP="0064150C"/>
    <w:p w14:paraId="1048EFAB" w14:textId="77777777" w:rsidR="0064150C" w:rsidRDefault="0064150C" w:rsidP="0064150C"/>
    <w:p w14:paraId="1E740696" w14:textId="77777777" w:rsidR="0064150C" w:rsidRDefault="0064150C" w:rsidP="0064150C"/>
    <w:p w14:paraId="402D3137" w14:textId="77777777" w:rsidR="0064150C" w:rsidRDefault="0064150C" w:rsidP="0064150C"/>
    <w:p w14:paraId="63F931AC" w14:textId="77777777" w:rsidR="0064150C" w:rsidRDefault="0064150C" w:rsidP="0064150C"/>
    <w:p w14:paraId="3F3686F7" w14:textId="77777777" w:rsidR="0064150C" w:rsidRDefault="0064150C" w:rsidP="0064150C"/>
    <w:p w14:paraId="3F49D788" w14:textId="77777777" w:rsidR="0064150C" w:rsidRDefault="0064150C" w:rsidP="0064150C"/>
    <w:p w14:paraId="0199EC55" w14:textId="77777777" w:rsidR="0064150C" w:rsidRDefault="0064150C" w:rsidP="0064150C"/>
    <w:p w14:paraId="31B2A062" w14:textId="77777777" w:rsidR="0064150C" w:rsidRDefault="0064150C" w:rsidP="0064150C"/>
    <w:p w14:paraId="4BB984FE" w14:textId="77777777" w:rsidR="0064150C" w:rsidRDefault="0064150C" w:rsidP="0064150C"/>
    <w:p w14:paraId="70FA50A8" w14:textId="77777777" w:rsidR="0064150C" w:rsidRDefault="0064150C" w:rsidP="0064150C"/>
    <w:p w14:paraId="51E51371" w14:textId="77777777" w:rsidR="0064150C" w:rsidRDefault="0064150C" w:rsidP="0064150C"/>
    <w:p w14:paraId="7C878D7C" w14:textId="77777777" w:rsidR="0064150C" w:rsidRDefault="0064150C" w:rsidP="0064150C"/>
    <w:p w14:paraId="30B03062" w14:textId="77777777" w:rsidR="0064150C" w:rsidRDefault="0064150C" w:rsidP="0064150C"/>
    <w:p w14:paraId="254ED759" w14:textId="77777777" w:rsidR="0064150C" w:rsidRDefault="0064150C" w:rsidP="0064150C"/>
    <w:p w14:paraId="3EE5ADD4" w14:textId="77777777" w:rsidR="0064150C" w:rsidRDefault="0064150C" w:rsidP="0064150C"/>
    <w:p w14:paraId="62412CAF" w14:textId="77777777" w:rsidR="0064150C" w:rsidRDefault="0064150C" w:rsidP="0064150C">
      <w:pPr>
        <w:pStyle w:val="Heading2"/>
      </w:pPr>
      <w:r>
        <w:lastRenderedPageBreak/>
        <w:t>12. Legacy Systems and Technical Debt</w:t>
      </w:r>
    </w:p>
    <w:p w14:paraId="795C26F0" w14:textId="77777777" w:rsidR="0064150C" w:rsidRDefault="0064150C" w:rsidP="0064150C">
      <w:r>
        <w:t>{{ content_12 }}</w:t>
      </w:r>
      <w:r>
        <w:br/>
      </w:r>
    </w:p>
    <w:p w14:paraId="21888B5A" w14:textId="77777777" w:rsidR="0064150C" w:rsidRDefault="0064150C" w:rsidP="0064150C"/>
    <w:p w14:paraId="304B687C" w14:textId="77777777" w:rsidR="0064150C" w:rsidRDefault="0064150C" w:rsidP="0064150C"/>
    <w:p w14:paraId="4A7DE717" w14:textId="77777777" w:rsidR="0064150C" w:rsidRDefault="0064150C" w:rsidP="0064150C"/>
    <w:p w14:paraId="26793625" w14:textId="77777777" w:rsidR="0064150C" w:rsidRDefault="0064150C" w:rsidP="0064150C"/>
    <w:p w14:paraId="26A88005" w14:textId="77777777" w:rsidR="0064150C" w:rsidRDefault="0064150C" w:rsidP="0064150C"/>
    <w:p w14:paraId="34489753" w14:textId="77777777" w:rsidR="0064150C" w:rsidRDefault="0064150C" w:rsidP="0064150C"/>
    <w:p w14:paraId="01AC3635" w14:textId="77777777" w:rsidR="0064150C" w:rsidRDefault="0064150C" w:rsidP="0064150C"/>
    <w:p w14:paraId="413FC428" w14:textId="77777777" w:rsidR="0064150C" w:rsidRDefault="0064150C" w:rsidP="0064150C"/>
    <w:p w14:paraId="4A2CAEA3" w14:textId="77777777" w:rsidR="0064150C" w:rsidRDefault="0064150C" w:rsidP="0064150C"/>
    <w:p w14:paraId="0C4C6CA6" w14:textId="77777777" w:rsidR="0064150C" w:rsidRDefault="0064150C" w:rsidP="0064150C"/>
    <w:p w14:paraId="33D5D807" w14:textId="77777777" w:rsidR="0064150C" w:rsidRDefault="0064150C" w:rsidP="0064150C"/>
    <w:p w14:paraId="384942B1" w14:textId="77777777" w:rsidR="0064150C" w:rsidRDefault="0064150C" w:rsidP="0064150C"/>
    <w:p w14:paraId="54803887" w14:textId="77777777" w:rsidR="0064150C" w:rsidRDefault="0064150C" w:rsidP="0064150C"/>
    <w:p w14:paraId="29B8E591" w14:textId="77777777" w:rsidR="0064150C" w:rsidRDefault="0064150C" w:rsidP="0064150C"/>
    <w:p w14:paraId="35EDF5BF" w14:textId="77777777" w:rsidR="0064150C" w:rsidRDefault="0064150C" w:rsidP="0064150C"/>
    <w:p w14:paraId="732045BD" w14:textId="77777777" w:rsidR="0064150C" w:rsidRDefault="0064150C" w:rsidP="0064150C"/>
    <w:p w14:paraId="4AEC4654" w14:textId="77777777" w:rsidR="0064150C" w:rsidRDefault="0064150C" w:rsidP="0064150C"/>
    <w:p w14:paraId="381D6FBD" w14:textId="77777777" w:rsidR="0064150C" w:rsidRDefault="0064150C" w:rsidP="0064150C"/>
    <w:p w14:paraId="2FDA4C9D" w14:textId="77777777" w:rsidR="0064150C" w:rsidRDefault="0064150C" w:rsidP="0064150C"/>
    <w:p w14:paraId="4D2CDA4C" w14:textId="77777777" w:rsidR="0064150C" w:rsidRDefault="0064150C" w:rsidP="0064150C"/>
    <w:p w14:paraId="690EEA55" w14:textId="77777777" w:rsidR="0064150C" w:rsidRDefault="0064150C" w:rsidP="0064150C"/>
    <w:p w14:paraId="58BED385" w14:textId="77777777" w:rsidR="0064150C" w:rsidRDefault="0064150C" w:rsidP="0064150C"/>
    <w:p w14:paraId="5F4EBE92" w14:textId="77777777" w:rsidR="0064150C" w:rsidRDefault="0064150C" w:rsidP="0064150C">
      <w:pPr>
        <w:pStyle w:val="Heading2"/>
      </w:pPr>
      <w:r>
        <w:lastRenderedPageBreak/>
        <w:t>13. Obsolete and High-Risk Platforms</w:t>
      </w:r>
    </w:p>
    <w:p w14:paraId="6AF1CAC4" w14:textId="77777777" w:rsidR="0064150C" w:rsidRDefault="0064150C" w:rsidP="0064150C">
      <w:r>
        <w:t>{{ content_13 }}</w:t>
      </w:r>
      <w:r>
        <w:br/>
      </w:r>
    </w:p>
    <w:p w14:paraId="4FEA2757" w14:textId="77777777" w:rsidR="0064150C" w:rsidRDefault="0064150C" w:rsidP="0064150C"/>
    <w:p w14:paraId="044DA0E6" w14:textId="77777777" w:rsidR="0064150C" w:rsidRDefault="0064150C" w:rsidP="0064150C"/>
    <w:p w14:paraId="092CE009" w14:textId="77777777" w:rsidR="0064150C" w:rsidRDefault="0064150C" w:rsidP="0064150C"/>
    <w:p w14:paraId="787A0625" w14:textId="77777777" w:rsidR="0064150C" w:rsidRDefault="0064150C" w:rsidP="0064150C"/>
    <w:p w14:paraId="58C3CC11" w14:textId="77777777" w:rsidR="0064150C" w:rsidRDefault="0064150C" w:rsidP="0064150C"/>
    <w:p w14:paraId="2FB87BBE" w14:textId="77777777" w:rsidR="0064150C" w:rsidRDefault="0064150C" w:rsidP="0064150C"/>
    <w:p w14:paraId="08CB2691" w14:textId="77777777" w:rsidR="0064150C" w:rsidRDefault="0064150C" w:rsidP="0064150C"/>
    <w:p w14:paraId="50F2E4C5" w14:textId="77777777" w:rsidR="0064150C" w:rsidRDefault="0064150C" w:rsidP="0064150C"/>
    <w:p w14:paraId="3F8FFADE" w14:textId="77777777" w:rsidR="0064150C" w:rsidRDefault="0064150C" w:rsidP="0064150C"/>
    <w:p w14:paraId="0EAC692B" w14:textId="77777777" w:rsidR="0064150C" w:rsidRDefault="0064150C" w:rsidP="0064150C"/>
    <w:p w14:paraId="70F5D544" w14:textId="77777777" w:rsidR="0064150C" w:rsidRDefault="0064150C" w:rsidP="0064150C"/>
    <w:p w14:paraId="7B1BA464" w14:textId="77777777" w:rsidR="0064150C" w:rsidRDefault="0064150C" w:rsidP="0064150C"/>
    <w:p w14:paraId="07D1EAB6" w14:textId="77777777" w:rsidR="0064150C" w:rsidRDefault="0064150C" w:rsidP="0064150C"/>
    <w:p w14:paraId="1D14B22B" w14:textId="77777777" w:rsidR="0064150C" w:rsidRDefault="0064150C" w:rsidP="0064150C"/>
    <w:p w14:paraId="32D687A3" w14:textId="77777777" w:rsidR="0064150C" w:rsidRDefault="0064150C" w:rsidP="0064150C"/>
    <w:p w14:paraId="00B56902" w14:textId="77777777" w:rsidR="0064150C" w:rsidRDefault="0064150C" w:rsidP="0064150C"/>
    <w:p w14:paraId="3300F3B3" w14:textId="77777777" w:rsidR="0064150C" w:rsidRDefault="0064150C" w:rsidP="0064150C"/>
    <w:p w14:paraId="67230A61" w14:textId="77777777" w:rsidR="0064150C" w:rsidRDefault="0064150C" w:rsidP="0064150C"/>
    <w:p w14:paraId="586ACA75" w14:textId="77777777" w:rsidR="0064150C" w:rsidRDefault="0064150C" w:rsidP="0064150C"/>
    <w:p w14:paraId="701D5BFA" w14:textId="77777777" w:rsidR="0064150C" w:rsidRDefault="0064150C" w:rsidP="0064150C"/>
    <w:p w14:paraId="0DFB7763" w14:textId="77777777" w:rsidR="0064150C" w:rsidRDefault="0064150C" w:rsidP="0064150C"/>
    <w:p w14:paraId="75808C0E" w14:textId="77777777" w:rsidR="0064150C" w:rsidRDefault="0064150C" w:rsidP="0064150C"/>
    <w:p w14:paraId="58FCB857" w14:textId="77777777" w:rsidR="0064150C" w:rsidRDefault="0064150C" w:rsidP="0064150C">
      <w:pPr>
        <w:pStyle w:val="Heading2"/>
      </w:pPr>
      <w:r>
        <w:lastRenderedPageBreak/>
        <w:t>14. Cloud Migration Potential (Workload Mapping)</w:t>
      </w:r>
    </w:p>
    <w:p w14:paraId="7238B440" w14:textId="77777777" w:rsidR="0064150C" w:rsidRDefault="0064150C" w:rsidP="0064150C">
      <w:r>
        <w:t>{{ content_14 }}</w:t>
      </w:r>
      <w:r>
        <w:br/>
      </w:r>
    </w:p>
    <w:p w14:paraId="49606E78" w14:textId="77777777" w:rsidR="0064150C" w:rsidRDefault="0064150C" w:rsidP="0064150C"/>
    <w:p w14:paraId="6B50B6AC" w14:textId="77777777" w:rsidR="0064150C" w:rsidRDefault="0064150C" w:rsidP="0064150C"/>
    <w:p w14:paraId="5947892C" w14:textId="77777777" w:rsidR="0064150C" w:rsidRDefault="0064150C" w:rsidP="0064150C"/>
    <w:p w14:paraId="775D0B46" w14:textId="77777777" w:rsidR="0064150C" w:rsidRDefault="0064150C" w:rsidP="0064150C"/>
    <w:p w14:paraId="0CB30CAD" w14:textId="77777777" w:rsidR="0064150C" w:rsidRDefault="0064150C" w:rsidP="0064150C"/>
    <w:p w14:paraId="4EEA7DFD" w14:textId="77777777" w:rsidR="0064150C" w:rsidRDefault="0064150C" w:rsidP="0064150C"/>
    <w:p w14:paraId="5F55D7E0" w14:textId="77777777" w:rsidR="0064150C" w:rsidRDefault="0064150C" w:rsidP="0064150C"/>
    <w:p w14:paraId="0292D68B" w14:textId="77777777" w:rsidR="0064150C" w:rsidRDefault="0064150C" w:rsidP="0064150C"/>
    <w:p w14:paraId="082AEDB4" w14:textId="77777777" w:rsidR="0064150C" w:rsidRDefault="0064150C" w:rsidP="0064150C"/>
    <w:p w14:paraId="4A3CC247" w14:textId="77777777" w:rsidR="0064150C" w:rsidRDefault="0064150C" w:rsidP="0064150C"/>
    <w:p w14:paraId="5104A0B7" w14:textId="77777777" w:rsidR="0064150C" w:rsidRDefault="0064150C" w:rsidP="0064150C"/>
    <w:p w14:paraId="598FAD15" w14:textId="77777777" w:rsidR="0064150C" w:rsidRDefault="0064150C" w:rsidP="0064150C"/>
    <w:p w14:paraId="474A8586" w14:textId="77777777" w:rsidR="0064150C" w:rsidRDefault="0064150C" w:rsidP="0064150C"/>
    <w:p w14:paraId="1349958B" w14:textId="77777777" w:rsidR="0064150C" w:rsidRDefault="0064150C" w:rsidP="0064150C"/>
    <w:p w14:paraId="1222F64A" w14:textId="77777777" w:rsidR="0064150C" w:rsidRDefault="0064150C" w:rsidP="0064150C"/>
    <w:p w14:paraId="124A9D68" w14:textId="77777777" w:rsidR="0064150C" w:rsidRDefault="0064150C" w:rsidP="0064150C"/>
    <w:p w14:paraId="3E32AE52" w14:textId="77777777" w:rsidR="0064150C" w:rsidRDefault="0064150C" w:rsidP="0064150C"/>
    <w:p w14:paraId="3E63620F" w14:textId="77777777" w:rsidR="0064150C" w:rsidRDefault="0064150C" w:rsidP="0064150C"/>
    <w:p w14:paraId="28949992" w14:textId="77777777" w:rsidR="0064150C" w:rsidRDefault="0064150C" w:rsidP="0064150C"/>
    <w:p w14:paraId="5576CE84" w14:textId="77777777" w:rsidR="0064150C" w:rsidRDefault="0064150C" w:rsidP="0064150C"/>
    <w:p w14:paraId="5071B69B" w14:textId="77777777" w:rsidR="0064150C" w:rsidRDefault="0064150C" w:rsidP="0064150C"/>
    <w:p w14:paraId="3B948D68" w14:textId="77777777" w:rsidR="0064150C" w:rsidRDefault="0064150C" w:rsidP="0064150C"/>
    <w:p w14:paraId="0467E281" w14:textId="77777777" w:rsidR="0064150C" w:rsidRDefault="0064150C" w:rsidP="0064150C">
      <w:pPr>
        <w:pStyle w:val="Heading2"/>
      </w:pPr>
      <w:r>
        <w:lastRenderedPageBreak/>
        <w:t>15. Strategic Alignment of IT Assets</w:t>
      </w:r>
    </w:p>
    <w:p w14:paraId="20692E08" w14:textId="77777777" w:rsidR="0064150C" w:rsidRDefault="0064150C" w:rsidP="0064150C">
      <w:r>
        <w:t>{{ content_15 }}</w:t>
      </w:r>
      <w:r>
        <w:br/>
      </w:r>
    </w:p>
    <w:p w14:paraId="4FEE98A1" w14:textId="77777777" w:rsidR="0064150C" w:rsidRDefault="0064150C" w:rsidP="0064150C"/>
    <w:p w14:paraId="446E1AFB" w14:textId="77777777" w:rsidR="0064150C" w:rsidRDefault="0064150C" w:rsidP="0064150C"/>
    <w:p w14:paraId="65608973" w14:textId="77777777" w:rsidR="0064150C" w:rsidRDefault="0064150C" w:rsidP="0064150C"/>
    <w:p w14:paraId="06287723" w14:textId="77777777" w:rsidR="0064150C" w:rsidRDefault="0064150C" w:rsidP="0064150C"/>
    <w:p w14:paraId="185C4B87" w14:textId="77777777" w:rsidR="0064150C" w:rsidRDefault="0064150C" w:rsidP="0064150C"/>
    <w:p w14:paraId="152C775E" w14:textId="77777777" w:rsidR="0064150C" w:rsidRDefault="0064150C" w:rsidP="0064150C"/>
    <w:p w14:paraId="2AD07BEB" w14:textId="77777777" w:rsidR="0064150C" w:rsidRDefault="0064150C" w:rsidP="0064150C"/>
    <w:p w14:paraId="6A37B8CE" w14:textId="77777777" w:rsidR="0064150C" w:rsidRDefault="0064150C" w:rsidP="0064150C"/>
    <w:p w14:paraId="4CFD9453" w14:textId="77777777" w:rsidR="0064150C" w:rsidRDefault="0064150C" w:rsidP="0064150C"/>
    <w:p w14:paraId="47903239" w14:textId="77777777" w:rsidR="0064150C" w:rsidRDefault="0064150C" w:rsidP="0064150C"/>
    <w:p w14:paraId="13BD8D11" w14:textId="77777777" w:rsidR="0064150C" w:rsidRDefault="0064150C" w:rsidP="0064150C"/>
    <w:p w14:paraId="57DC7CFF" w14:textId="77777777" w:rsidR="0064150C" w:rsidRDefault="0064150C" w:rsidP="0064150C"/>
    <w:p w14:paraId="599E1B84" w14:textId="77777777" w:rsidR="0064150C" w:rsidRDefault="0064150C" w:rsidP="0064150C"/>
    <w:p w14:paraId="0BA47A69" w14:textId="77777777" w:rsidR="0064150C" w:rsidRDefault="0064150C" w:rsidP="0064150C"/>
    <w:p w14:paraId="464B155F" w14:textId="77777777" w:rsidR="0064150C" w:rsidRDefault="0064150C" w:rsidP="0064150C"/>
    <w:p w14:paraId="4475E02F" w14:textId="77777777" w:rsidR="0064150C" w:rsidRDefault="0064150C" w:rsidP="0064150C"/>
    <w:p w14:paraId="4E425EC1" w14:textId="77777777" w:rsidR="0064150C" w:rsidRDefault="0064150C" w:rsidP="0064150C"/>
    <w:p w14:paraId="40CA398E" w14:textId="77777777" w:rsidR="0064150C" w:rsidRDefault="0064150C" w:rsidP="0064150C"/>
    <w:p w14:paraId="36A44388" w14:textId="77777777" w:rsidR="0064150C" w:rsidRDefault="0064150C" w:rsidP="0064150C"/>
    <w:p w14:paraId="0F124449" w14:textId="77777777" w:rsidR="0064150C" w:rsidRDefault="0064150C" w:rsidP="0064150C"/>
    <w:p w14:paraId="032D5BD0" w14:textId="77777777" w:rsidR="0064150C" w:rsidRDefault="0064150C" w:rsidP="0064150C"/>
    <w:p w14:paraId="5B7F5758" w14:textId="77777777" w:rsidR="0064150C" w:rsidRDefault="0064150C" w:rsidP="0064150C"/>
    <w:p w14:paraId="7E17A119" w14:textId="77777777" w:rsidR="0064150C" w:rsidRDefault="0064150C" w:rsidP="0064150C">
      <w:pPr>
        <w:pStyle w:val="Heading2"/>
      </w:pPr>
      <w:r>
        <w:lastRenderedPageBreak/>
        <w:t>16. Business Impact Analysis of Current Gaps</w:t>
      </w:r>
    </w:p>
    <w:p w14:paraId="6B8C4520" w14:textId="77777777" w:rsidR="0064150C" w:rsidRDefault="0064150C" w:rsidP="0064150C">
      <w:r>
        <w:t>{{ content_16 }}</w:t>
      </w:r>
      <w:r>
        <w:br/>
      </w:r>
    </w:p>
    <w:p w14:paraId="41B0D5B3" w14:textId="77777777" w:rsidR="0064150C" w:rsidRDefault="0064150C" w:rsidP="0064150C"/>
    <w:p w14:paraId="673ADAB3" w14:textId="77777777" w:rsidR="0064150C" w:rsidRDefault="0064150C" w:rsidP="0064150C"/>
    <w:p w14:paraId="04D05F19" w14:textId="77777777" w:rsidR="0064150C" w:rsidRDefault="0064150C" w:rsidP="0064150C"/>
    <w:p w14:paraId="5E1BD3C3" w14:textId="77777777" w:rsidR="0064150C" w:rsidRDefault="0064150C" w:rsidP="0064150C"/>
    <w:p w14:paraId="13146163" w14:textId="77777777" w:rsidR="0064150C" w:rsidRDefault="0064150C" w:rsidP="0064150C"/>
    <w:p w14:paraId="7153A03C" w14:textId="77777777" w:rsidR="0064150C" w:rsidRDefault="0064150C" w:rsidP="0064150C"/>
    <w:p w14:paraId="4D477A97" w14:textId="77777777" w:rsidR="0064150C" w:rsidRDefault="0064150C" w:rsidP="0064150C"/>
    <w:p w14:paraId="36685708" w14:textId="77777777" w:rsidR="0064150C" w:rsidRDefault="0064150C" w:rsidP="0064150C"/>
    <w:p w14:paraId="2C41D26F" w14:textId="77777777" w:rsidR="0064150C" w:rsidRDefault="0064150C" w:rsidP="0064150C"/>
    <w:p w14:paraId="58738740" w14:textId="77777777" w:rsidR="0064150C" w:rsidRDefault="0064150C" w:rsidP="0064150C"/>
    <w:p w14:paraId="40542DE3" w14:textId="77777777" w:rsidR="0064150C" w:rsidRDefault="0064150C" w:rsidP="0064150C"/>
    <w:p w14:paraId="28415595" w14:textId="77777777" w:rsidR="0064150C" w:rsidRDefault="0064150C" w:rsidP="0064150C"/>
    <w:p w14:paraId="6E3EB998" w14:textId="77777777" w:rsidR="0064150C" w:rsidRDefault="0064150C" w:rsidP="0064150C"/>
    <w:p w14:paraId="2BED87CF" w14:textId="77777777" w:rsidR="0064150C" w:rsidRDefault="0064150C" w:rsidP="0064150C"/>
    <w:p w14:paraId="0F8A5B96" w14:textId="77777777" w:rsidR="0064150C" w:rsidRDefault="0064150C" w:rsidP="0064150C"/>
    <w:p w14:paraId="6CAE90D1" w14:textId="77777777" w:rsidR="0064150C" w:rsidRDefault="0064150C" w:rsidP="0064150C"/>
    <w:p w14:paraId="30E23E54" w14:textId="77777777" w:rsidR="0064150C" w:rsidRDefault="0064150C" w:rsidP="0064150C"/>
    <w:p w14:paraId="610584E8" w14:textId="77777777" w:rsidR="0064150C" w:rsidRDefault="0064150C" w:rsidP="0064150C"/>
    <w:p w14:paraId="4C775472" w14:textId="77777777" w:rsidR="0064150C" w:rsidRDefault="0064150C" w:rsidP="0064150C"/>
    <w:p w14:paraId="355913F5" w14:textId="77777777" w:rsidR="0064150C" w:rsidRDefault="0064150C" w:rsidP="0064150C"/>
    <w:p w14:paraId="2AD5E785" w14:textId="77777777" w:rsidR="0064150C" w:rsidRDefault="0064150C" w:rsidP="0064150C"/>
    <w:p w14:paraId="3A0C187F" w14:textId="77777777" w:rsidR="0064150C" w:rsidRDefault="0064150C" w:rsidP="0064150C"/>
    <w:p w14:paraId="7F44BF01" w14:textId="77777777" w:rsidR="0064150C" w:rsidRDefault="0064150C" w:rsidP="0064150C">
      <w:pPr>
        <w:pStyle w:val="Heading2"/>
      </w:pPr>
      <w:r>
        <w:lastRenderedPageBreak/>
        <w:t>17. Financial Implications – Cost of Obsolescence</w:t>
      </w:r>
    </w:p>
    <w:p w14:paraId="0B60763D" w14:textId="77777777" w:rsidR="0064150C" w:rsidRDefault="0064150C" w:rsidP="0064150C">
      <w:r>
        <w:t>{{ content_17 }}</w:t>
      </w:r>
      <w:r>
        <w:br/>
      </w:r>
    </w:p>
    <w:p w14:paraId="1ABFD95B" w14:textId="77777777" w:rsidR="0064150C" w:rsidRDefault="0064150C" w:rsidP="0064150C"/>
    <w:p w14:paraId="6A7D53B6" w14:textId="77777777" w:rsidR="0064150C" w:rsidRDefault="0064150C" w:rsidP="0064150C"/>
    <w:p w14:paraId="7FCF16DC" w14:textId="77777777" w:rsidR="0064150C" w:rsidRDefault="0064150C" w:rsidP="0064150C"/>
    <w:p w14:paraId="71E71857" w14:textId="77777777" w:rsidR="0064150C" w:rsidRDefault="0064150C" w:rsidP="0064150C"/>
    <w:p w14:paraId="3FB746D9" w14:textId="77777777" w:rsidR="0064150C" w:rsidRDefault="0064150C" w:rsidP="0064150C"/>
    <w:p w14:paraId="43AE70BD" w14:textId="77777777" w:rsidR="0064150C" w:rsidRDefault="0064150C" w:rsidP="0064150C"/>
    <w:p w14:paraId="10B63E06" w14:textId="77777777" w:rsidR="0064150C" w:rsidRDefault="0064150C" w:rsidP="0064150C"/>
    <w:p w14:paraId="5F954E1E" w14:textId="77777777" w:rsidR="0064150C" w:rsidRDefault="0064150C" w:rsidP="0064150C"/>
    <w:p w14:paraId="7E11066A" w14:textId="77777777" w:rsidR="0064150C" w:rsidRDefault="0064150C" w:rsidP="0064150C"/>
    <w:p w14:paraId="41CD8C98" w14:textId="77777777" w:rsidR="0064150C" w:rsidRDefault="0064150C" w:rsidP="0064150C"/>
    <w:p w14:paraId="1DCE0F55" w14:textId="77777777" w:rsidR="0064150C" w:rsidRDefault="0064150C" w:rsidP="0064150C"/>
    <w:p w14:paraId="765003A3" w14:textId="77777777" w:rsidR="0064150C" w:rsidRDefault="0064150C" w:rsidP="0064150C"/>
    <w:p w14:paraId="3820E350" w14:textId="77777777" w:rsidR="0064150C" w:rsidRDefault="0064150C" w:rsidP="0064150C"/>
    <w:p w14:paraId="55B39302" w14:textId="77777777" w:rsidR="0064150C" w:rsidRDefault="0064150C" w:rsidP="0064150C"/>
    <w:p w14:paraId="6E5A769A" w14:textId="77777777" w:rsidR="0064150C" w:rsidRDefault="0064150C" w:rsidP="0064150C"/>
    <w:p w14:paraId="48CEFE9F" w14:textId="77777777" w:rsidR="0064150C" w:rsidRDefault="0064150C" w:rsidP="0064150C"/>
    <w:p w14:paraId="6932B577" w14:textId="77777777" w:rsidR="0064150C" w:rsidRDefault="0064150C" w:rsidP="0064150C"/>
    <w:p w14:paraId="1AFE61E8" w14:textId="77777777" w:rsidR="0064150C" w:rsidRDefault="0064150C" w:rsidP="0064150C"/>
    <w:p w14:paraId="66915AD3" w14:textId="77777777" w:rsidR="0064150C" w:rsidRDefault="0064150C" w:rsidP="0064150C"/>
    <w:p w14:paraId="16F89847" w14:textId="77777777" w:rsidR="0064150C" w:rsidRDefault="0064150C" w:rsidP="0064150C"/>
    <w:p w14:paraId="63EB8FD7" w14:textId="77777777" w:rsidR="0064150C" w:rsidRDefault="0064150C" w:rsidP="0064150C"/>
    <w:p w14:paraId="3937C29A" w14:textId="77777777" w:rsidR="0064150C" w:rsidRDefault="0064150C" w:rsidP="0064150C"/>
    <w:p w14:paraId="0EA4B2CB" w14:textId="77777777" w:rsidR="0064150C" w:rsidRDefault="0064150C" w:rsidP="0064150C">
      <w:pPr>
        <w:pStyle w:val="Heading2"/>
      </w:pPr>
      <w:r>
        <w:lastRenderedPageBreak/>
        <w:t>18. Environmental Impact and Sustainability</w:t>
      </w:r>
    </w:p>
    <w:p w14:paraId="5F6BC4CD" w14:textId="77777777" w:rsidR="0064150C" w:rsidRDefault="0064150C" w:rsidP="0064150C">
      <w:r>
        <w:t>{{ content_18 }}</w:t>
      </w:r>
      <w:r>
        <w:br/>
      </w:r>
    </w:p>
    <w:p w14:paraId="227B4F47" w14:textId="77777777" w:rsidR="0064150C" w:rsidRDefault="0064150C" w:rsidP="0064150C"/>
    <w:p w14:paraId="7A825DFD" w14:textId="77777777" w:rsidR="0064150C" w:rsidRDefault="0064150C" w:rsidP="0064150C"/>
    <w:p w14:paraId="5C47BD2E" w14:textId="77777777" w:rsidR="0064150C" w:rsidRDefault="0064150C" w:rsidP="0064150C"/>
    <w:p w14:paraId="4DAEDA46" w14:textId="77777777" w:rsidR="0064150C" w:rsidRDefault="0064150C" w:rsidP="0064150C"/>
    <w:p w14:paraId="249A2F09" w14:textId="77777777" w:rsidR="0064150C" w:rsidRDefault="0064150C" w:rsidP="0064150C"/>
    <w:p w14:paraId="2829AFEC" w14:textId="77777777" w:rsidR="0064150C" w:rsidRDefault="0064150C" w:rsidP="0064150C"/>
    <w:p w14:paraId="012918D3" w14:textId="77777777" w:rsidR="0064150C" w:rsidRDefault="0064150C" w:rsidP="0064150C"/>
    <w:p w14:paraId="3492F9D6" w14:textId="77777777" w:rsidR="0064150C" w:rsidRDefault="0064150C" w:rsidP="0064150C"/>
    <w:p w14:paraId="35D492C3" w14:textId="77777777" w:rsidR="0064150C" w:rsidRDefault="0064150C" w:rsidP="0064150C"/>
    <w:p w14:paraId="5996E350" w14:textId="77777777" w:rsidR="0064150C" w:rsidRDefault="0064150C" w:rsidP="0064150C"/>
    <w:p w14:paraId="3D6A2431" w14:textId="77777777" w:rsidR="0064150C" w:rsidRDefault="0064150C" w:rsidP="0064150C"/>
    <w:p w14:paraId="6399E001" w14:textId="77777777" w:rsidR="0064150C" w:rsidRDefault="0064150C" w:rsidP="0064150C"/>
    <w:p w14:paraId="4DEF9AAE" w14:textId="77777777" w:rsidR="0064150C" w:rsidRDefault="0064150C" w:rsidP="0064150C"/>
    <w:p w14:paraId="3A4CD1BE" w14:textId="77777777" w:rsidR="0064150C" w:rsidRDefault="0064150C" w:rsidP="0064150C"/>
    <w:p w14:paraId="04986E61" w14:textId="77777777" w:rsidR="0064150C" w:rsidRDefault="0064150C" w:rsidP="0064150C"/>
    <w:p w14:paraId="347AB7EE" w14:textId="77777777" w:rsidR="0064150C" w:rsidRDefault="0064150C" w:rsidP="0064150C"/>
    <w:p w14:paraId="064EF871" w14:textId="77777777" w:rsidR="0064150C" w:rsidRDefault="0064150C" w:rsidP="0064150C"/>
    <w:p w14:paraId="231269D7" w14:textId="77777777" w:rsidR="0064150C" w:rsidRDefault="0064150C" w:rsidP="0064150C"/>
    <w:p w14:paraId="1E9D66CD" w14:textId="77777777" w:rsidR="0064150C" w:rsidRDefault="0064150C" w:rsidP="0064150C"/>
    <w:p w14:paraId="46C44E08" w14:textId="77777777" w:rsidR="0064150C" w:rsidRDefault="0064150C" w:rsidP="0064150C"/>
    <w:p w14:paraId="34AC0C18" w14:textId="77777777" w:rsidR="0064150C" w:rsidRDefault="0064150C" w:rsidP="0064150C"/>
    <w:p w14:paraId="341E9F73" w14:textId="77777777" w:rsidR="0064150C" w:rsidRDefault="0064150C" w:rsidP="0064150C"/>
    <w:p w14:paraId="4469C902" w14:textId="77777777" w:rsidR="0064150C" w:rsidRDefault="0064150C" w:rsidP="0064150C">
      <w:pPr>
        <w:pStyle w:val="Heading2"/>
      </w:pPr>
      <w:r>
        <w:lastRenderedPageBreak/>
        <w:t>19. Recommendations for Remediation &amp; Upgrade</w:t>
      </w:r>
    </w:p>
    <w:p w14:paraId="29513815" w14:textId="77777777" w:rsidR="0064150C" w:rsidRDefault="0064150C" w:rsidP="0064150C">
      <w:r>
        <w:t>{{ content_19 }}</w:t>
      </w:r>
      <w:r>
        <w:br/>
      </w:r>
    </w:p>
    <w:p w14:paraId="157E2CFC" w14:textId="77777777" w:rsidR="0064150C" w:rsidRDefault="0064150C" w:rsidP="0064150C"/>
    <w:p w14:paraId="581A5680" w14:textId="77777777" w:rsidR="0064150C" w:rsidRDefault="0064150C" w:rsidP="0064150C"/>
    <w:p w14:paraId="01CFE9FC" w14:textId="77777777" w:rsidR="0064150C" w:rsidRDefault="0064150C" w:rsidP="0064150C"/>
    <w:p w14:paraId="3C44645F" w14:textId="77777777" w:rsidR="0064150C" w:rsidRDefault="0064150C" w:rsidP="0064150C"/>
    <w:p w14:paraId="64D5AF34" w14:textId="77777777" w:rsidR="0064150C" w:rsidRDefault="0064150C" w:rsidP="0064150C"/>
    <w:p w14:paraId="01197130" w14:textId="77777777" w:rsidR="0064150C" w:rsidRDefault="0064150C" w:rsidP="0064150C"/>
    <w:p w14:paraId="588EBC5B" w14:textId="77777777" w:rsidR="0064150C" w:rsidRDefault="0064150C" w:rsidP="0064150C"/>
    <w:p w14:paraId="0E02DD84" w14:textId="77777777" w:rsidR="0064150C" w:rsidRDefault="0064150C" w:rsidP="0064150C"/>
    <w:p w14:paraId="49B3F4B3" w14:textId="77777777" w:rsidR="0064150C" w:rsidRDefault="0064150C" w:rsidP="0064150C"/>
    <w:p w14:paraId="22F85607" w14:textId="77777777" w:rsidR="0064150C" w:rsidRDefault="0064150C" w:rsidP="0064150C"/>
    <w:p w14:paraId="72A0B97B" w14:textId="77777777" w:rsidR="0064150C" w:rsidRDefault="0064150C" w:rsidP="0064150C"/>
    <w:p w14:paraId="5015C8D0" w14:textId="77777777" w:rsidR="0064150C" w:rsidRDefault="0064150C" w:rsidP="0064150C"/>
    <w:p w14:paraId="3393D7D2" w14:textId="77777777" w:rsidR="0064150C" w:rsidRDefault="0064150C" w:rsidP="0064150C"/>
    <w:p w14:paraId="1968FC38" w14:textId="77777777" w:rsidR="0064150C" w:rsidRDefault="0064150C" w:rsidP="0064150C"/>
    <w:p w14:paraId="0DDEB3C6" w14:textId="77777777" w:rsidR="0064150C" w:rsidRDefault="0064150C" w:rsidP="0064150C"/>
    <w:p w14:paraId="1ECA7363" w14:textId="77777777" w:rsidR="0064150C" w:rsidRDefault="0064150C" w:rsidP="0064150C"/>
    <w:p w14:paraId="7CDC7EDF" w14:textId="77777777" w:rsidR="0064150C" w:rsidRDefault="0064150C" w:rsidP="0064150C"/>
    <w:p w14:paraId="33EA51DD" w14:textId="77777777" w:rsidR="0064150C" w:rsidRDefault="0064150C" w:rsidP="0064150C"/>
    <w:p w14:paraId="7E32E498" w14:textId="77777777" w:rsidR="0064150C" w:rsidRDefault="0064150C" w:rsidP="0064150C"/>
    <w:p w14:paraId="0A8AB470" w14:textId="77777777" w:rsidR="0064150C" w:rsidRDefault="0064150C" w:rsidP="0064150C"/>
    <w:p w14:paraId="4D89B91D" w14:textId="77777777" w:rsidR="0064150C" w:rsidRDefault="0064150C" w:rsidP="0064150C"/>
    <w:p w14:paraId="14CC8072" w14:textId="77777777" w:rsidR="0064150C" w:rsidRDefault="0064150C" w:rsidP="0064150C"/>
    <w:p w14:paraId="2BE135C0" w14:textId="77777777" w:rsidR="0064150C" w:rsidRDefault="0064150C" w:rsidP="0064150C">
      <w:pPr>
        <w:pStyle w:val="Heading2"/>
      </w:pPr>
      <w:r>
        <w:lastRenderedPageBreak/>
        <w:t>20. Proposed Next Steps and Roadmap</w:t>
      </w:r>
    </w:p>
    <w:p w14:paraId="79D7E276" w14:textId="77777777" w:rsidR="0064150C" w:rsidRDefault="0064150C" w:rsidP="0064150C">
      <w:r>
        <w:t>{{ content_20 }}</w:t>
      </w:r>
      <w:r>
        <w:br/>
      </w:r>
    </w:p>
    <w:p w14:paraId="31F48B27" w14:textId="77777777" w:rsidR="0064150C" w:rsidRDefault="0064150C" w:rsidP="0064150C"/>
    <w:p w14:paraId="2F822FCC" w14:textId="77777777" w:rsidR="0064150C" w:rsidRDefault="0064150C" w:rsidP="0064150C"/>
    <w:p w14:paraId="64B219BE" w14:textId="77777777" w:rsidR="0064150C" w:rsidRDefault="0064150C" w:rsidP="0064150C"/>
    <w:p w14:paraId="52FCE909" w14:textId="77777777" w:rsidR="0064150C" w:rsidRDefault="0064150C" w:rsidP="0064150C"/>
    <w:p w14:paraId="4565D92F" w14:textId="77777777" w:rsidR="0064150C" w:rsidRDefault="0064150C" w:rsidP="0064150C"/>
    <w:p w14:paraId="7B934A7C" w14:textId="77777777" w:rsidR="0064150C" w:rsidRDefault="0064150C" w:rsidP="0064150C"/>
    <w:p w14:paraId="2022A1EE" w14:textId="77777777" w:rsidR="0064150C" w:rsidRDefault="0064150C" w:rsidP="0064150C"/>
    <w:p w14:paraId="1735FCFD" w14:textId="77777777" w:rsidR="0064150C" w:rsidRDefault="0064150C" w:rsidP="0064150C"/>
    <w:p w14:paraId="193E4100" w14:textId="77777777" w:rsidR="0064150C" w:rsidRDefault="0064150C" w:rsidP="0064150C"/>
    <w:p w14:paraId="1A0394C9" w14:textId="77777777" w:rsidR="0064150C" w:rsidRDefault="0064150C" w:rsidP="0064150C"/>
    <w:p w14:paraId="540F7F3C" w14:textId="77777777" w:rsidR="0064150C" w:rsidRDefault="0064150C" w:rsidP="0064150C"/>
    <w:p w14:paraId="653EEA9B" w14:textId="77777777" w:rsidR="0064150C" w:rsidRDefault="0064150C" w:rsidP="0064150C"/>
    <w:p w14:paraId="5A6CF48B" w14:textId="77777777" w:rsidR="0064150C" w:rsidRDefault="0064150C" w:rsidP="0064150C"/>
    <w:p w14:paraId="7343AE9E" w14:textId="77777777" w:rsidR="0064150C" w:rsidRDefault="0064150C" w:rsidP="0064150C"/>
    <w:p w14:paraId="2F9980E8" w14:textId="77777777" w:rsidR="0064150C" w:rsidRDefault="0064150C" w:rsidP="0064150C"/>
    <w:p w14:paraId="3B84AEBA" w14:textId="77777777" w:rsidR="0064150C" w:rsidRDefault="0064150C" w:rsidP="0064150C"/>
    <w:p w14:paraId="023D6C25" w14:textId="77777777" w:rsidR="0064150C" w:rsidRDefault="0064150C" w:rsidP="0064150C"/>
    <w:p w14:paraId="54D7DC99" w14:textId="77777777" w:rsidR="0064150C" w:rsidRDefault="0064150C" w:rsidP="0064150C"/>
    <w:p w14:paraId="64D8940A" w14:textId="77777777" w:rsidR="0064150C" w:rsidRDefault="0064150C" w:rsidP="0064150C"/>
    <w:p w14:paraId="13E64E13" w14:textId="77777777" w:rsidR="0064150C" w:rsidRDefault="0064150C" w:rsidP="0064150C"/>
    <w:p w14:paraId="19C41FF6" w14:textId="77777777" w:rsidR="0064150C" w:rsidRDefault="0064150C" w:rsidP="0064150C"/>
    <w:p w14:paraId="01CC3059" w14:textId="77777777" w:rsidR="0064150C" w:rsidRDefault="0064150C" w:rsidP="0064150C"/>
    <w:p w14:paraId="1E5AD4A4" w14:textId="267F1579" w:rsidR="00FB1A20" w:rsidRDefault="00FB1A20">
      <w:pPr>
        <w:pStyle w:val="BodyText"/>
      </w:pPr>
    </w:p>
    <w:sectPr w:rsidR="00FB1A20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C3546" w14:textId="77777777" w:rsidR="00E4017C" w:rsidRDefault="00E4017C" w:rsidP="0013300E">
      <w:pPr>
        <w:spacing w:after="0" w:line="240" w:lineRule="auto"/>
      </w:pPr>
      <w:r>
        <w:separator/>
      </w:r>
    </w:p>
  </w:endnote>
  <w:endnote w:type="continuationSeparator" w:id="0">
    <w:p w14:paraId="4EE93E98" w14:textId="77777777" w:rsidR="00E4017C" w:rsidRDefault="00E4017C" w:rsidP="0013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3424B" w14:textId="642091E1" w:rsidR="0013300E" w:rsidRDefault="0013300E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1A45950E" wp14:editId="6E4B8175">
              <wp:extent cx="6591534" cy="555372"/>
              <wp:effectExtent l="0" t="0" r="19050" b="16510"/>
              <wp:docPr id="145147840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534" cy="5553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0949429" w14:textId="559A8F06" w:rsidR="00F1465D" w:rsidRDefault="00F1465D" w:rsidP="00F1465D">
                          <w:r>
                            <w:t xml:space="preserve">              </w:t>
                          </w:r>
                          <w:r w:rsidR="007C133E" w:rsidRPr="00F1465D">
                            <w:rPr>
                              <w:i/>
                              <w:iCs/>
                              <w:color w:val="0F243E" w:themeColor="text2" w:themeShade="80"/>
                            </w:rPr>
                            <w:t>www.itadvisorai.com</w:t>
                          </w:r>
                          <w:r w:rsidR="007C133E">
                            <w:rPr>
                              <w:noProof/>
                            </w:rPr>
                            <w:t xml:space="preserve">                                                                                                                 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B89310" wp14:editId="1A247139">
                                <wp:extent cx="886351" cy="443491"/>
                                <wp:effectExtent l="0" t="0" r="9525" b="0"/>
                                <wp:docPr id="213270787" name="Picture 5" descr="A black background with white text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270787" name="Picture 5" descr="A black background with white text&#10;&#10;AI-generated content may be incorrect.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7758" cy="45420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A4595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6" type="#_x0000_t202" style="width:519pt;height: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" fillcolor="white [3201]" strokeweight=".5pt">
              <v:textbox>
                <w:txbxContent>
                  <w:p w14:paraId="20949429" w14:textId="559A8F06" w:rsidR="00F1465D" w:rsidRDefault="00F1465D" w:rsidP="00F1465D">
                    <w:r>
                      <w:t xml:space="preserve">              </w:t>
                    </w:r>
                    <w:r w:rsidR="007C133E" w:rsidRPr="00F1465D">
                      <w:rPr>
                        <w:i/>
                        <w:iCs/>
                        <w:color w:val="0F243E" w:themeColor="text2" w:themeShade="80"/>
                      </w:rPr>
                      <w:t>www.itadvisorai.com</w:t>
                    </w:r>
                    <w:r w:rsidR="007C133E">
                      <w:rPr>
                        <w:noProof/>
                      </w:rPr>
                      <w:t xml:space="preserve">                                                                                                                     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B89310" wp14:editId="1A247139">
                          <wp:extent cx="886351" cy="443491"/>
                          <wp:effectExtent l="0" t="0" r="9525" b="0"/>
                          <wp:docPr id="213270787" name="Picture 5" descr="A black background with white text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3270787" name="Picture 5" descr="A black background with white text&#10;&#10;AI-generated content may be incorrect.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7758" cy="45420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8C25A" w14:textId="77777777" w:rsidR="00E4017C" w:rsidRDefault="00E4017C" w:rsidP="0013300E">
      <w:pPr>
        <w:spacing w:after="0" w:line="240" w:lineRule="auto"/>
      </w:pPr>
      <w:r>
        <w:separator/>
      </w:r>
    </w:p>
  </w:footnote>
  <w:footnote w:type="continuationSeparator" w:id="0">
    <w:p w14:paraId="219928BB" w14:textId="77777777" w:rsidR="00E4017C" w:rsidRDefault="00E4017C" w:rsidP="0013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491504">
    <w:abstractNumId w:val="8"/>
  </w:num>
  <w:num w:numId="2" w16cid:durableId="1565604279">
    <w:abstractNumId w:val="6"/>
  </w:num>
  <w:num w:numId="3" w16cid:durableId="1234465015">
    <w:abstractNumId w:val="5"/>
  </w:num>
  <w:num w:numId="4" w16cid:durableId="943613427">
    <w:abstractNumId w:val="4"/>
  </w:num>
  <w:num w:numId="5" w16cid:durableId="1195728172">
    <w:abstractNumId w:val="7"/>
  </w:num>
  <w:num w:numId="6" w16cid:durableId="178157260">
    <w:abstractNumId w:val="3"/>
  </w:num>
  <w:num w:numId="7" w16cid:durableId="651373067">
    <w:abstractNumId w:val="2"/>
  </w:num>
  <w:num w:numId="8" w16cid:durableId="1640332951">
    <w:abstractNumId w:val="1"/>
  </w:num>
  <w:num w:numId="9" w16cid:durableId="95456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1D4"/>
    <w:rsid w:val="0013300E"/>
    <w:rsid w:val="0015074B"/>
    <w:rsid w:val="0029639D"/>
    <w:rsid w:val="00326F90"/>
    <w:rsid w:val="00370825"/>
    <w:rsid w:val="00410C3D"/>
    <w:rsid w:val="0043484A"/>
    <w:rsid w:val="0049547A"/>
    <w:rsid w:val="004B2DE5"/>
    <w:rsid w:val="004F73B9"/>
    <w:rsid w:val="0064150C"/>
    <w:rsid w:val="007C133E"/>
    <w:rsid w:val="00853D7D"/>
    <w:rsid w:val="00AA1D8D"/>
    <w:rsid w:val="00B47730"/>
    <w:rsid w:val="00B7321E"/>
    <w:rsid w:val="00CB0664"/>
    <w:rsid w:val="00E4017C"/>
    <w:rsid w:val="00F1465D"/>
    <w:rsid w:val="00FB1A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7CA5C3"/>
  <w14:defaultImageDpi w14:val="300"/>
  <w15:docId w15:val="{3AF100AD-EBF1-4DBC-8D2E-402DDE66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3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{{ report_date }}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 mi</cp:lastModifiedBy>
  <cp:revision>4</cp:revision>
  <dcterms:created xsi:type="dcterms:W3CDTF">2025-06-19T00:26:00Z</dcterms:created>
  <dcterms:modified xsi:type="dcterms:W3CDTF">2025-06-19T13:25:00Z</dcterms:modified>
  <cp:category/>
</cp:coreProperties>
</file>